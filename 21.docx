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E988E" w14:textId="77777777" w:rsidR="0071512A" w:rsidRPr="0071512A" w:rsidRDefault="0071512A" w:rsidP="003C5940">
      <w:pPr>
        <w:spacing w:after="0"/>
        <w:rPr>
          <w:rFonts w:ascii="Times New Roman" w:hAnsi="Times New Roman" w:cs="Times New Roman"/>
          <w:b/>
          <w:sz w:val="20"/>
        </w:rPr>
      </w:pPr>
      <w:r w:rsidRPr="0071512A">
        <w:rPr>
          <w:rFonts w:ascii="Times New Roman" w:hAnsi="Times New Roman" w:cs="Times New Roman"/>
          <w:b/>
          <w:sz w:val="20"/>
        </w:rPr>
        <w:t>21. Свойства элементарных теорий: полнота, алгоритмическая разрешимость. Метод элиминации кванторов для доказательства алгоритмической разрешимости некоторых теорий (общий алгоритм). Основной этап алгоритма для доказательства алгоритмической разрешимости теории плотного линейного порядка без концевых точек, пример</w:t>
      </w:r>
    </w:p>
    <w:p w14:paraId="543F3D67" w14:textId="77777777" w:rsidR="0066339D" w:rsidRPr="00DF6791" w:rsidRDefault="00350DEA" w:rsidP="003C5940">
      <w:pPr>
        <w:spacing w:after="0"/>
        <w:ind w:firstLine="708"/>
        <w:rPr>
          <w:rFonts w:ascii="Times New Roman" w:hAnsi="Times New Roman" w:cs="Times New Roman"/>
          <w:sz w:val="20"/>
        </w:rPr>
      </w:pPr>
      <w:r w:rsidRPr="00DF6791">
        <w:rPr>
          <w:rFonts w:ascii="Times New Roman" w:hAnsi="Times New Roman" w:cs="Times New Roman"/>
          <w:sz w:val="20"/>
        </w:rPr>
        <w:t xml:space="preserve">Теория </w:t>
      </w:r>
      <m:oMath>
        <m:r>
          <w:rPr>
            <w:rFonts w:ascii="Cambria Math" w:hAnsi="Cambria Math" w:cs="Times New Roman"/>
            <w:sz w:val="20"/>
          </w:rPr>
          <m:t>T</m:t>
        </m:r>
      </m:oMath>
      <w:r w:rsidRPr="00DF6791">
        <w:rPr>
          <w:rFonts w:ascii="Times New Roman" w:hAnsi="Times New Roman" w:cs="Times New Roman"/>
          <w:sz w:val="20"/>
        </w:rPr>
        <w:t xml:space="preserve"> заданной сигнатуры </w:t>
      </w:r>
      <m:oMath>
        <m:r>
          <w:rPr>
            <w:rFonts w:ascii="Cambria Math" w:hAnsi="Cambria Math" w:cs="Times New Roman"/>
            <w:sz w:val="20"/>
          </w:rPr>
          <m:t>σ</m:t>
        </m:r>
      </m:oMath>
      <w:r w:rsidRPr="00DF6791">
        <w:rPr>
          <w:rFonts w:ascii="Times New Roman" w:hAnsi="Times New Roman" w:cs="Times New Roman"/>
          <w:sz w:val="20"/>
        </w:rPr>
        <w:t xml:space="preserve"> называется </w:t>
      </w:r>
      <w:r w:rsidRPr="00DF6791">
        <w:rPr>
          <w:rFonts w:ascii="Times New Roman" w:hAnsi="Times New Roman" w:cs="Times New Roman"/>
          <w:i/>
          <w:sz w:val="20"/>
        </w:rPr>
        <w:t>полной</w:t>
      </w:r>
      <w:r w:rsidRPr="00DF6791">
        <w:rPr>
          <w:rFonts w:ascii="Times New Roman" w:hAnsi="Times New Roman" w:cs="Times New Roman"/>
          <w:sz w:val="20"/>
        </w:rPr>
        <w:t xml:space="preserve">, если для любого предложения </w:t>
      </w:r>
      <m:oMath>
        <m:r>
          <w:rPr>
            <w:rFonts w:ascii="Cambria Math" w:hAnsi="Cambria Math" w:cs="Times New Roman"/>
            <w:sz w:val="20"/>
          </w:rPr>
          <m:t>A∈</m:t>
        </m:r>
        <m:func>
          <m:funcPr>
            <m:ctrlPr>
              <w:rPr>
                <w:rFonts w:ascii="Cambria Math" w:hAnsi="Cambria Math" w:cs="Times New Roman"/>
                <w:i/>
                <w:sz w:val="20"/>
              </w:rPr>
            </m:ctrlPr>
          </m:funcPr>
          <m:fName>
            <m:r>
              <w:rPr>
                <w:rFonts w:ascii="Cambria Math" w:hAnsi="Cambria Math" w:cs="Times New Roman"/>
                <w:sz w:val="20"/>
              </w:rPr>
              <m:t>Sent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</w:rPr>
                  <m:t>σ</m:t>
                </m:r>
              </m:e>
            </m:d>
          </m:e>
        </m:func>
      </m:oMath>
      <w:r w:rsidR="0071512A" w:rsidRPr="00DF6791">
        <w:rPr>
          <w:rFonts w:ascii="Times New Roman" w:hAnsi="Times New Roman" w:cs="Times New Roman"/>
          <w:sz w:val="20"/>
        </w:rPr>
        <w:t xml:space="preserve"> </w:t>
      </w:r>
      <w:r w:rsidRPr="00DF6791">
        <w:rPr>
          <w:rFonts w:ascii="Times New Roman" w:hAnsi="Times New Roman" w:cs="Times New Roman"/>
          <w:sz w:val="20"/>
        </w:rPr>
        <w:t xml:space="preserve">либо </w:t>
      </w:r>
      <m:oMath>
        <m:r>
          <w:rPr>
            <w:rFonts w:ascii="Cambria Math" w:hAnsi="Cambria Math" w:cs="Times New Roman"/>
            <w:sz w:val="20"/>
          </w:rPr>
          <m:t>A</m:t>
        </m:r>
      </m:oMath>
      <w:r w:rsidR="0066339D" w:rsidRPr="00DF6791">
        <w:rPr>
          <w:rFonts w:ascii="Times New Roman" w:eastAsiaTheme="minorEastAsia" w:hAnsi="Times New Roman" w:cs="Times New Roman"/>
          <w:sz w:val="20"/>
        </w:rPr>
        <w:t>,</w:t>
      </w:r>
      <w:r w:rsidRPr="00DF6791">
        <w:rPr>
          <w:rFonts w:ascii="Times New Roman" w:hAnsi="Times New Roman" w:cs="Times New Roman"/>
          <w:sz w:val="20"/>
        </w:rPr>
        <w:t xml:space="preserve"> либо </w:t>
      </w:r>
      <m:oMath>
        <m:r>
          <w:rPr>
            <w:rFonts w:ascii="Cambria Math" w:hAnsi="Cambria Math" w:cs="Times New Roman"/>
            <w:sz w:val="20"/>
          </w:rPr>
          <m:t>¬A</m:t>
        </m:r>
      </m:oMath>
      <w:r w:rsidRPr="00DF6791">
        <w:rPr>
          <w:rFonts w:ascii="Times New Roman" w:hAnsi="Times New Roman" w:cs="Times New Roman"/>
          <w:sz w:val="20"/>
        </w:rPr>
        <w:t xml:space="preserve"> принадлежит теории </w:t>
      </w:r>
      <m:oMath>
        <m:r>
          <w:rPr>
            <w:rFonts w:ascii="Cambria Math" w:hAnsi="Cambria Math" w:cs="Times New Roman"/>
            <w:sz w:val="20"/>
          </w:rPr>
          <m:t>T</m:t>
        </m:r>
      </m:oMath>
      <w:r w:rsidR="0066339D" w:rsidRPr="00DF6791">
        <w:rPr>
          <w:rFonts w:ascii="Times New Roman" w:hAnsi="Times New Roman" w:cs="Times New Roman"/>
          <w:sz w:val="20"/>
        </w:rPr>
        <w:t xml:space="preserve"> (</w:t>
      </w:r>
      <m:oMath>
        <m:func>
          <m:funcPr>
            <m:ctrlPr>
              <w:rPr>
                <w:rFonts w:ascii="Cambria Math" w:hAnsi="Cambria Math" w:cs="Times New Roman"/>
                <w:i/>
                <w:sz w:val="20"/>
              </w:rPr>
            </m:ctrlPr>
          </m:funcPr>
          <m:fName>
            <m:r>
              <w:rPr>
                <w:rFonts w:ascii="Cambria Math" w:hAnsi="Cambria Math" w:cs="Times New Roman"/>
                <w:sz w:val="20"/>
              </w:rPr>
              <m:t>Sent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</w:rPr>
                  <m:t>σ</m:t>
                </m:r>
              </m:e>
            </m:d>
          </m:e>
        </m:func>
      </m:oMath>
      <w:r w:rsidR="0066339D" w:rsidRPr="00DF6791">
        <w:rPr>
          <w:rFonts w:ascii="Times New Roman" w:eastAsiaTheme="minorEastAsia" w:hAnsi="Times New Roman" w:cs="Times New Roman"/>
          <w:sz w:val="20"/>
        </w:rPr>
        <w:t xml:space="preserve"> – множество предложений сигнатуры </w:t>
      </w:r>
      <m:oMath>
        <m:r>
          <w:rPr>
            <w:rFonts w:ascii="Cambria Math" w:hAnsi="Cambria Math" w:cs="Times New Roman"/>
            <w:sz w:val="20"/>
          </w:rPr>
          <m:t>σ</m:t>
        </m:r>
      </m:oMath>
      <w:r w:rsidR="0066339D" w:rsidRPr="00DF6791">
        <w:rPr>
          <w:rFonts w:ascii="Times New Roman" w:hAnsi="Times New Roman" w:cs="Times New Roman"/>
          <w:sz w:val="20"/>
        </w:rPr>
        <w:t>).</w:t>
      </w:r>
      <w:r w:rsidR="00E71842">
        <w:rPr>
          <w:rFonts w:ascii="Times New Roman" w:hAnsi="Times New Roman" w:cs="Times New Roman"/>
          <w:sz w:val="20"/>
        </w:rPr>
        <w:t xml:space="preserve"> </w:t>
      </w:r>
      <w:r w:rsidR="0066453A" w:rsidRPr="00DF6791">
        <w:rPr>
          <w:rFonts w:ascii="Times New Roman" w:hAnsi="Times New Roman" w:cs="Times New Roman"/>
          <w:sz w:val="20"/>
        </w:rPr>
        <w:t>Любая структурная теория полна (любому предложению структурной теории можно дать истинностную оценку, т.е. сказать, истинно оно или ложно). Полнота аксиоматических теорий не</w:t>
      </w:r>
      <w:r w:rsidR="00085CB6" w:rsidRPr="00DF6791">
        <w:rPr>
          <w:rFonts w:ascii="Times New Roman" w:hAnsi="Times New Roman" w:cs="Times New Roman"/>
          <w:sz w:val="20"/>
        </w:rPr>
        <w:t xml:space="preserve"> гарантируется</w:t>
      </w:r>
      <w:r w:rsidR="0066453A" w:rsidRPr="00DF6791">
        <w:rPr>
          <w:rFonts w:ascii="Times New Roman" w:hAnsi="Times New Roman" w:cs="Times New Roman"/>
          <w:sz w:val="20"/>
        </w:rPr>
        <w:t>.</w:t>
      </w:r>
      <w:r w:rsidR="00E71842">
        <w:rPr>
          <w:rFonts w:ascii="Times New Roman" w:hAnsi="Times New Roman" w:cs="Times New Roman"/>
          <w:sz w:val="20"/>
        </w:rPr>
        <w:t xml:space="preserve"> </w:t>
      </w:r>
      <w:r w:rsidRPr="00DF6791">
        <w:rPr>
          <w:rFonts w:ascii="Times New Roman" w:hAnsi="Times New Roman" w:cs="Times New Roman"/>
          <w:sz w:val="20"/>
        </w:rPr>
        <w:t>Например, теория групп не полна, так как предложение, выражающее коммутативность группы, и его отрицание не являются следствием групповых аксиом, поскольку в математике имеются как примеры коммутативных, так и некоммутативных групп.</w:t>
      </w:r>
    </w:p>
    <w:p w14:paraId="19236CA4" w14:textId="77777777" w:rsidR="00085CB6" w:rsidRPr="00DF6791" w:rsidRDefault="00350DEA" w:rsidP="003C5940">
      <w:pPr>
        <w:spacing w:after="0"/>
        <w:ind w:firstLine="708"/>
        <w:rPr>
          <w:rFonts w:ascii="Times New Roman" w:hAnsi="Times New Roman" w:cs="Times New Roman"/>
          <w:sz w:val="20"/>
        </w:rPr>
      </w:pPr>
      <w:r w:rsidRPr="00DF6791">
        <w:rPr>
          <w:rFonts w:ascii="Times New Roman" w:hAnsi="Times New Roman" w:cs="Times New Roman"/>
          <w:sz w:val="20"/>
        </w:rPr>
        <w:t xml:space="preserve">Теория </w:t>
      </w:r>
      <m:oMath>
        <m:r>
          <w:rPr>
            <w:rFonts w:ascii="Cambria Math" w:hAnsi="Cambria Math" w:cs="Times New Roman"/>
            <w:sz w:val="20"/>
          </w:rPr>
          <m:t>T⊆</m:t>
        </m:r>
        <m:func>
          <m:funcPr>
            <m:ctrlPr>
              <w:rPr>
                <w:rFonts w:ascii="Cambria Math" w:hAnsi="Cambria Math" w:cs="Times New Roman"/>
                <w:i/>
                <w:sz w:val="20"/>
              </w:rPr>
            </m:ctrlPr>
          </m:funcPr>
          <m:fName>
            <m:r>
              <w:rPr>
                <w:rFonts w:ascii="Cambria Math" w:hAnsi="Cambria Math" w:cs="Times New Roman"/>
                <w:sz w:val="20"/>
              </w:rPr>
              <m:t>Sent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</w:rPr>
                  <m:t>σ</m:t>
                </m:r>
              </m:e>
            </m:d>
          </m:e>
        </m:func>
      </m:oMath>
      <w:r w:rsidRPr="00DF6791">
        <w:rPr>
          <w:rFonts w:ascii="Times New Roman" w:hAnsi="Times New Roman" w:cs="Times New Roman"/>
          <w:sz w:val="20"/>
        </w:rPr>
        <w:t xml:space="preserve"> называется </w:t>
      </w:r>
      <w:r w:rsidRPr="00DF6791">
        <w:rPr>
          <w:rFonts w:ascii="Times New Roman" w:hAnsi="Times New Roman" w:cs="Times New Roman"/>
          <w:i/>
          <w:sz w:val="20"/>
        </w:rPr>
        <w:t>алгоритмически разрешимой</w:t>
      </w:r>
      <w:r w:rsidRPr="00DF6791">
        <w:rPr>
          <w:rFonts w:ascii="Times New Roman" w:hAnsi="Times New Roman" w:cs="Times New Roman"/>
          <w:sz w:val="20"/>
        </w:rPr>
        <w:t>, если существует алгоритм, который по любому</w:t>
      </w:r>
      <w:r w:rsidR="00DF6791">
        <w:rPr>
          <w:rFonts w:ascii="Times New Roman" w:hAnsi="Times New Roman" w:cs="Times New Roman"/>
          <w:sz w:val="20"/>
        </w:rPr>
        <w:t xml:space="preserve"> </w:t>
      </w:r>
      <w:r w:rsidRPr="00DF6791">
        <w:rPr>
          <w:rFonts w:ascii="Times New Roman" w:hAnsi="Times New Roman" w:cs="Times New Roman"/>
          <w:sz w:val="20"/>
        </w:rPr>
        <w:t xml:space="preserve">предложению </w:t>
      </w:r>
      <m:oMath>
        <m:r>
          <w:rPr>
            <w:rFonts w:ascii="Cambria Math" w:hAnsi="Cambria Math" w:cs="Times New Roman"/>
            <w:sz w:val="20"/>
          </w:rPr>
          <m:t>A∈</m:t>
        </m:r>
        <m:func>
          <m:funcPr>
            <m:ctrlPr>
              <w:rPr>
                <w:rFonts w:ascii="Cambria Math" w:hAnsi="Cambria Math" w:cs="Times New Roman"/>
                <w:i/>
                <w:sz w:val="20"/>
              </w:rPr>
            </m:ctrlPr>
          </m:funcPr>
          <m:fName>
            <m:r>
              <w:rPr>
                <w:rFonts w:ascii="Cambria Math" w:hAnsi="Cambria Math" w:cs="Times New Roman"/>
                <w:sz w:val="20"/>
              </w:rPr>
              <m:t>Sent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</w:rPr>
                  <m:t>σ</m:t>
                </m:r>
              </m:e>
            </m:d>
          </m:e>
        </m:func>
      </m:oMath>
      <w:r w:rsidRPr="00DF6791">
        <w:rPr>
          <w:rFonts w:ascii="Times New Roman" w:hAnsi="Times New Roman" w:cs="Times New Roman"/>
          <w:sz w:val="20"/>
        </w:rPr>
        <w:t xml:space="preserve"> отвечает на вопрос, принадлежит ли</w:t>
      </w:r>
      <w:r w:rsidR="00085CB6" w:rsidRPr="00DF6791">
        <w:rPr>
          <w:rFonts w:ascii="Times New Roman" w:hAnsi="Times New Roman" w:cs="Times New Roman"/>
          <w:sz w:val="20"/>
        </w:rPr>
        <w:t xml:space="preserve"> предложение</w:t>
      </w:r>
      <w:r w:rsidRPr="00DF6791">
        <w:rPr>
          <w:rFonts w:ascii="Times New Roman" w:hAnsi="Times New Roman" w:cs="Times New Roman"/>
          <w:sz w:val="20"/>
        </w:rPr>
        <w:t xml:space="preserve"> </w:t>
      </w:r>
      <m:oMath>
        <m:r>
          <w:rPr>
            <w:rFonts w:ascii="Cambria Math" w:hAnsi="Cambria Math" w:cs="Times New Roman"/>
            <w:sz w:val="20"/>
          </w:rPr>
          <m:t>A</m:t>
        </m:r>
      </m:oMath>
      <w:r w:rsidRPr="00DF6791">
        <w:rPr>
          <w:rFonts w:ascii="Times New Roman" w:hAnsi="Times New Roman" w:cs="Times New Roman"/>
          <w:sz w:val="20"/>
        </w:rPr>
        <w:t xml:space="preserve"> теории </w:t>
      </w:r>
      <m:oMath>
        <m:r>
          <w:rPr>
            <w:rFonts w:ascii="Cambria Math" w:hAnsi="Cambria Math" w:cs="Times New Roman"/>
            <w:sz w:val="20"/>
          </w:rPr>
          <m:t>T</m:t>
        </m:r>
      </m:oMath>
      <w:r w:rsidRPr="00DF6791">
        <w:rPr>
          <w:rFonts w:ascii="Times New Roman" w:hAnsi="Times New Roman" w:cs="Times New Roman"/>
          <w:sz w:val="20"/>
        </w:rPr>
        <w:t>.</w:t>
      </w:r>
    </w:p>
    <w:p w14:paraId="7F0B8958" w14:textId="77777777" w:rsidR="00E71842" w:rsidRDefault="00085CB6" w:rsidP="003C5940">
      <w:pPr>
        <w:spacing w:after="0"/>
        <w:ind w:firstLine="708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Для ответа на этот вопрос используется </w:t>
      </w:r>
      <w:r w:rsidRPr="007E6966">
        <w:rPr>
          <w:rFonts w:ascii="Times New Roman" w:hAnsi="Times New Roman" w:cs="Times New Roman"/>
          <w:i/>
          <w:sz w:val="20"/>
        </w:rPr>
        <w:t>метод элиминации кванторов</w:t>
      </w:r>
      <w:r w:rsidR="00350DEA" w:rsidRPr="00085CB6">
        <w:rPr>
          <w:rFonts w:ascii="Times New Roman" w:hAnsi="Times New Roman" w:cs="Times New Roman"/>
          <w:sz w:val="20"/>
        </w:rPr>
        <w:t xml:space="preserve">. </w:t>
      </w:r>
      <w:r w:rsidR="00DF6791">
        <w:rPr>
          <w:rFonts w:ascii="Times New Roman" w:hAnsi="Times New Roman" w:cs="Times New Roman"/>
          <w:sz w:val="20"/>
        </w:rPr>
        <w:t xml:space="preserve">Пусть </w:t>
      </w:r>
      <m:oMath>
        <m:r>
          <w:rPr>
            <w:rFonts w:ascii="Cambria Math" w:hAnsi="Cambria Math" w:cs="Times New Roman"/>
            <w:sz w:val="20"/>
          </w:rPr>
          <m:t>Th</m:t>
        </m:r>
      </m:oMath>
      <w:r w:rsidR="00DF6791" w:rsidRPr="00DF6791">
        <w:rPr>
          <w:rFonts w:ascii="Times New Roman" w:eastAsiaTheme="minorEastAsia" w:hAnsi="Times New Roman" w:cs="Times New Roman"/>
          <w:sz w:val="20"/>
        </w:rPr>
        <w:t xml:space="preserve"> </w:t>
      </w:r>
      <w:r w:rsidR="00DF6791">
        <w:rPr>
          <w:rFonts w:ascii="Times New Roman" w:eastAsiaTheme="minorEastAsia" w:hAnsi="Times New Roman" w:cs="Times New Roman"/>
          <w:sz w:val="20"/>
        </w:rPr>
        <w:t>–</w:t>
      </w:r>
      <w:r w:rsidR="00DF6791" w:rsidRPr="00DF6791">
        <w:rPr>
          <w:rFonts w:ascii="Times New Roman" w:eastAsiaTheme="minorEastAsia" w:hAnsi="Times New Roman" w:cs="Times New Roman"/>
          <w:sz w:val="20"/>
        </w:rPr>
        <w:t xml:space="preserve"> </w:t>
      </w:r>
      <w:r w:rsidR="00DF6791">
        <w:rPr>
          <w:rFonts w:ascii="Times New Roman" w:eastAsiaTheme="minorEastAsia" w:hAnsi="Times New Roman" w:cs="Times New Roman"/>
          <w:sz w:val="20"/>
        </w:rPr>
        <w:t xml:space="preserve">теория сигнатуры </w:t>
      </w:r>
      <m:oMath>
        <m:r>
          <w:rPr>
            <w:rFonts w:ascii="Cambria Math" w:hAnsi="Cambria Math" w:cs="Times New Roman"/>
            <w:sz w:val="20"/>
          </w:rPr>
          <m:t>σ</m:t>
        </m:r>
      </m:oMath>
      <w:r w:rsidR="00DF6791">
        <w:rPr>
          <w:rFonts w:ascii="Times New Roman" w:eastAsiaTheme="minorEastAsia" w:hAnsi="Times New Roman" w:cs="Times New Roman"/>
          <w:sz w:val="20"/>
        </w:rPr>
        <w:t xml:space="preserve">, </w:t>
      </w:r>
      <m:oMath>
        <m:r>
          <w:rPr>
            <w:rFonts w:ascii="Cambria Math" w:hAnsi="Cambria Math" w:cs="Times New Roman"/>
            <w:sz w:val="20"/>
          </w:rPr>
          <m:t>A,</m:t>
        </m:r>
        <m:r>
          <w:rPr>
            <w:rFonts w:ascii="Cambria Math" w:eastAsiaTheme="minorEastAsia" w:hAnsi="Cambria Math" w:cs="Times New Roman"/>
            <w:sz w:val="20"/>
          </w:rPr>
          <m:t>B⊆</m:t>
        </m:r>
        <m:func>
          <m:funcPr>
            <m:ctrlPr>
              <w:rPr>
                <w:rFonts w:ascii="Cambria Math" w:hAnsi="Cambria Math" w:cs="Times New Roman"/>
                <w:i/>
                <w:sz w:val="20"/>
              </w:rPr>
            </m:ctrlPr>
          </m:funcPr>
          <m:fName>
            <m:r>
              <w:rPr>
                <w:rFonts w:ascii="Cambria Math" w:hAnsi="Cambria Math" w:cs="Times New Roman"/>
                <w:sz w:val="20"/>
              </w:rPr>
              <m:t>Sent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</w:rPr>
                  <m:t>σ</m:t>
                </m:r>
              </m:e>
            </m:d>
          </m:e>
        </m:func>
      </m:oMath>
      <w:r w:rsidR="00CB6631">
        <w:rPr>
          <w:rFonts w:ascii="Times New Roman" w:eastAsiaTheme="minorEastAsia" w:hAnsi="Times New Roman" w:cs="Times New Roman"/>
          <w:sz w:val="20"/>
        </w:rPr>
        <w:t xml:space="preserve">. </w:t>
      </w:r>
      <m:oMath>
        <m:r>
          <w:rPr>
            <w:rFonts w:ascii="Cambria Math" w:hAnsi="Cambria Math" w:cs="Times New Roman"/>
            <w:sz w:val="20"/>
          </w:rPr>
          <m:t>A</m:t>
        </m:r>
      </m:oMath>
      <w:r w:rsidR="00CB6631" w:rsidRPr="00CB6631">
        <w:rPr>
          <w:rFonts w:ascii="Times New Roman" w:eastAsiaTheme="minorEastAsia" w:hAnsi="Times New Roman" w:cs="Times New Roman"/>
          <w:sz w:val="20"/>
        </w:rPr>
        <w:t xml:space="preserve"> </w:t>
      </w:r>
      <w:r w:rsidR="00CB6631">
        <w:rPr>
          <w:rFonts w:ascii="Times New Roman" w:eastAsiaTheme="minorEastAsia" w:hAnsi="Times New Roman" w:cs="Times New Roman"/>
          <w:sz w:val="20"/>
        </w:rPr>
        <w:t xml:space="preserve">и </w:t>
      </w:r>
      <m:oMath>
        <m:r>
          <w:rPr>
            <w:rFonts w:ascii="Cambria Math" w:eastAsiaTheme="minorEastAsia" w:hAnsi="Cambria Math" w:cs="Times New Roman"/>
            <w:sz w:val="20"/>
          </w:rPr>
          <m:t>B</m:t>
        </m:r>
      </m:oMath>
      <w:r w:rsidR="00CB6631" w:rsidRPr="00CB6631">
        <w:rPr>
          <w:rFonts w:ascii="Times New Roman" w:eastAsiaTheme="minorEastAsia" w:hAnsi="Times New Roman" w:cs="Times New Roman"/>
          <w:sz w:val="20"/>
        </w:rPr>
        <w:t xml:space="preserve"> </w:t>
      </w:r>
      <w:r w:rsidR="00CB6631">
        <w:rPr>
          <w:rFonts w:ascii="Times New Roman" w:eastAsiaTheme="minorEastAsia" w:hAnsi="Times New Roman" w:cs="Times New Roman"/>
          <w:sz w:val="20"/>
        </w:rPr>
        <w:t xml:space="preserve">равносильный в рамках теории </w:t>
      </w:r>
      <m:oMath>
        <m:r>
          <w:rPr>
            <w:rFonts w:ascii="Cambria Math" w:hAnsi="Cambria Math" w:cs="Times New Roman"/>
            <w:sz w:val="20"/>
          </w:rPr>
          <m:t>Th</m:t>
        </m:r>
      </m:oMath>
      <w:r w:rsidR="00CB6631">
        <w:rPr>
          <w:rFonts w:ascii="Times New Roman" w:eastAsiaTheme="minorEastAsia" w:hAnsi="Times New Roman" w:cs="Times New Roman"/>
          <w:sz w:val="20"/>
        </w:rPr>
        <w:t xml:space="preserve"> (обозначение </w:t>
      </w:r>
      <m:oMath>
        <m:r>
          <w:rPr>
            <w:rFonts w:ascii="Cambria Math" w:eastAsiaTheme="minorEastAsia" w:hAnsi="Cambria Math" w:cs="Times New Roman"/>
            <w:sz w:val="20"/>
          </w:rPr>
          <m:t>A</m:t>
        </m:r>
        <m:limUpp>
          <m:limUpp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limUppPr>
          <m:e>
            <m:r>
              <w:rPr>
                <w:rFonts w:ascii="Cambria Math" w:eastAsiaTheme="minorEastAsia" w:hAnsi="Cambria Math" w:cs="Times New Roman"/>
                <w:sz w:val="20"/>
              </w:rPr>
              <m:t>≡</m:t>
            </m:r>
          </m:e>
          <m:lim>
            <m:r>
              <w:rPr>
                <w:rFonts w:ascii="Cambria Math" w:eastAsiaTheme="minorEastAsia" w:hAnsi="Cambria Math" w:cs="Times New Roman"/>
                <w:sz w:val="20"/>
              </w:rPr>
              <m:t>Th</m:t>
            </m:r>
          </m:lim>
        </m:limUpp>
        <m:r>
          <w:rPr>
            <w:rFonts w:ascii="Cambria Math" w:eastAsiaTheme="minorEastAsia" w:hAnsi="Cambria Math" w:cs="Times New Roman"/>
            <w:sz w:val="20"/>
          </w:rPr>
          <m:t>B</m:t>
        </m:r>
      </m:oMath>
      <w:r w:rsidR="00CB6631">
        <w:rPr>
          <w:rFonts w:ascii="Times New Roman" w:eastAsiaTheme="minorEastAsia" w:hAnsi="Times New Roman" w:cs="Times New Roman"/>
          <w:sz w:val="20"/>
        </w:rPr>
        <w:t xml:space="preserve">), если </w:t>
      </w:r>
      <m:oMath>
        <m:r>
          <w:rPr>
            <w:rFonts w:ascii="Cambria Math" w:hAnsi="Cambria Math" w:cs="Times New Roman"/>
            <w:sz w:val="20"/>
          </w:rPr>
          <m:t>Th∪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A</m:t>
            </m:r>
          </m:e>
        </m:d>
        <m:r>
          <w:rPr>
            <w:rFonts w:ascii="Cambria Math" w:hAnsi="Cambria Math" w:cs="Times New Roman"/>
            <w:sz w:val="20"/>
          </w:rPr>
          <m:t>⊨B</m:t>
        </m:r>
      </m:oMath>
      <w:r w:rsidR="00CB6631" w:rsidRPr="00CB6631">
        <w:rPr>
          <w:rFonts w:ascii="Times New Roman" w:eastAsiaTheme="minorEastAsia" w:hAnsi="Times New Roman" w:cs="Times New Roman"/>
          <w:sz w:val="20"/>
        </w:rPr>
        <w:t xml:space="preserve"> </w:t>
      </w:r>
      <w:r w:rsidR="00CB6631">
        <w:rPr>
          <w:rFonts w:ascii="Times New Roman" w:eastAsiaTheme="minorEastAsia" w:hAnsi="Times New Roman" w:cs="Times New Roman"/>
          <w:sz w:val="20"/>
        </w:rPr>
        <w:t xml:space="preserve">и </w:t>
      </w:r>
      <m:oMath>
        <m:r>
          <w:rPr>
            <w:rFonts w:ascii="Cambria Math" w:hAnsi="Cambria Math" w:cs="Times New Roman"/>
            <w:sz w:val="20"/>
          </w:rPr>
          <m:t>Th∪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B</m:t>
            </m:r>
          </m:e>
        </m:d>
        <m:r>
          <w:rPr>
            <w:rFonts w:ascii="Cambria Math" w:hAnsi="Cambria Math" w:cs="Times New Roman"/>
            <w:sz w:val="20"/>
          </w:rPr>
          <m:t>⊨A</m:t>
        </m:r>
      </m:oMath>
      <w:r w:rsidR="00CB6631" w:rsidRPr="00CB6631">
        <w:rPr>
          <w:rFonts w:ascii="Times New Roman" w:eastAsiaTheme="minorEastAsia" w:hAnsi="Times New Roman" w:cs="Times New Roman"/>
          <w:sz w:val="20"/>
        </w:rPr>
        <w:t xml:space="preserve">. </w:t>
      </w:r>
      <w:r w:rsidR="00CB6631">
        <w:rPr>
          <w:rFonts w:ascii="Times New Roman" w:eastAsiaTheme="minorEastAsia" w:hAnsi="Times New Roman" w:cs="Times New Roman"/>
          <w:sz w:val="20"/>
        </w:rPr>
        <w:t xml:space="preserve">В случае, если </w:t>
      </w:r>
      <w:r w:rsidR="0080328D">
        <w:rPr>
          <w:rFonts w:ascii="Times New Roman" w:eastAsiaTheme="minorEastAsia" w:hAnsi="Times New Roman" w:cs="Times New Roman"/>
          <w:sz w:val="20"/>
        </w:rPr>
        <w:br/>
      </w:r>
      <m:oMath>
        <m:r>
          <w:rPr>
            <w:rFonts w:ascii="Cambria Math" w:hAnsi="Cambria Math" w:cs="Times New Roman"/>
            <w:sz w:val="20"/>
          </w:rPr>
          <m:t>Th=</m:t>
        </m:r>
        <m:r>
          <w:rPr>
            <w:rFonts w:ascii="Cambria Math" w:eastAsiaTheme="minorEastAsia" w:hAnsi="Cambria Math" w:cs="Times New Roman"/>
            <w:sz w:val="20"/>
          </w:rPr>
          <m:t xml:space="preserve"> </m:t>
        </m:r>
        <m:r>
          <w:rPr>
            <w:rFonts w:ascii="Cambria Math" w:hAnsi="Cambria Math" w:cs="Times New Roman"/>
            <w:sz w:val="20"/>
          </w:rPr>
          <m:t>T</m:t>
        </m:r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h</m:t>
            </m:r>
          </m:e>
          <m:sub>
            <m:r>
              <w:rPr>
                <w:rFonts w:ascii="Cambria Math" w:hAnsi="Cambria Math" w:cs="Times New Roman"/>
                <w:sz w:val="20"/>
                <w:lang w:val="en-US"/>
              </w:rPr>
              <m:t>ax</m:t>
            </m:r>
          </m:sub>
        </m:sSub>
        <m:r>
          <w:rPr>
            <w:rFonts w:ascii="Cambria Math" w:hAnsi="Cambria Math" w:cs="Times New Roman"/>
            <w:sz w:val="20"/>
          </w:rPr>
          <m:t>=Th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G, Γ</m:t>
            </m:r>
          </m:e>
        </m:d>
      </m:oMath>
      <w:r w:rsidR="00CB6631">
        <w:rPr>
          <w:rFonts w:ascii="Times New Roman" w:eastAsiaTheme="minorEastAsia" w:hAnsi="Times New Roman" w:cs="Times New Roman"/>
          <w:sz w:val="20"/>
        </w:rPr>
        <w:t xml:space="preserve"> – аксиоматическая теория, то </w:t>
      </w:r>
      <m:oMath>
        <m:r>
          <w:rPr>
            <w:rFonts w:ascii="Cambria Math" w:eastAsiaTheme="minorEastAsia" w:hAnsi="Cambria Math" w:cs="Times New Roman"/>
            <w:sz w:val="20"/>
          </w:rPr>
          <m:t>A</m:t>
        </m:r>
        <m:limUpp>
          <m:limUpp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limUppPr>
          <m:e>
            <m:r>
              <w:rPr>
                <w:rFonts w:ascii="Cambria Math" w:eastAsiaTheme="minorEastAsia" w:hAnsi="Cambria Math" w:cs="Times New Roman"/>
                <w:sz w:val="20"/>
              </w:rPr>
              <m:t>≡</m:t>
            </m:r>
          </m:e>
          <m:lim>
            <m:r>
              <w:rPr>
                <w:rFonts w:ascii="Cambria Math" w:eastAsiaTheme="minorEastAsia" w:hAnsi="Cambria Math" w:cs="Times New Roman"/>
                <w:sz w:val="20"/>
              </w:rPr>
              <m:t>Th</m:t>
            </m:r>
          </m:lim>
        </m:limUpp>
        <m:r>
          <w:rPr>
            <w:rFonts w:ascii="Cambria Math" w:eastAsiaTheme="minorEastAsia" w:hAnsi="Cambria Math" w:cs="Times New Roman"/>
            <w:sz w:val="20"/>
          </w:rPr>
          <m:t>B⟺</m:t>
        </m:r>
        <m:r>
          <w:rPr>
            <w:rFonts w:ascii="Cambria Math" w:hAnsi="Cambria Math" w:cs="Times New Roman"/>
            <w:sz w:val="20"/>
          </w:rPr>
          <m:t>Γ∪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A</m:t>
            </m:r>
          </m:e>
        </m:d>
        <m:r>
          <w:rPr>
            <w:rFonts w:ascii="Cambria Math" w:hAnsi="Cambria Math" w:cs="Times New Roman"/>
            <w:sz w:val="20"/>
          </w:rPr>
          <m:t>⊨B,  Γ∪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B</m:t>
            </m:r>
          </m:e>
        </m:d>
        <m:r>
          <w:rPr>
            <w:rFonts w:ascii="Cambria Math" w:hAnsi="Cambria Math" w:cs="Times New Roman"/>
            <w:sz w:val="20"/>
          </w:rPr>
          <m:t>⊨A</m:t>
        </m:r>
      </m:oMath>
      <w:r w:rsidR="0080328D" w:rsidRPr="0080328D">
        <w:rPr>
          <w:rFonts w:ascii="Times New Roman" w:eastAsiaTheme="minorEastAsia" w:hAnsi="Times New Roman" w:cs="Times New Roman"/>
          <w:sz w:val="20"/>
        </w:rPr>
        <w:t xml:space="preserve">. </w:t>
      </w:r>
      <w:r w:rsidR="0080328D">
        <w:rPr>
          <w:rFonts w:ascii="Times New Roman" w:eastAsiaTheme="minorEastAsia" w:hAnsi="Times New Roman" w:cs="Times New Roman"/>
          <w:sz w:val="20"/>
        </w:rPr>
        <w:t xml:space="preserve">Метод применим к таким теориям, для которых возможен элементарный шал элиминации. </w:t>
      </w:r>
    </w:p>
    <w:p w14:paraId="78A0F6E4" w14:textId="77777777" w:rsidR="00350DEA" w:rsidRDefault="0080328D" w:rsidP="003C5940">
      <w:pPr>
        <w:spacing w:after="0"/>
        <w:ind w:firstLine="708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0"/>
          </w:rPr>
          <m:t>A=∃x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</w:rPr>
              <m:t>&amp;…&amp;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x</m:t>
                </m:r>
              </m:e>
            </m:d>
          </m:e>
        </m:d>
      </m:oMath>
      <w:r w:rsidR="00E71842" w:rsidRPr="00E71842">
        <w:rPr>
          <w:rFonts w:ascii="Times New Roman" w:eastAsiaTheme="minorEastAsia" w:hAnsi="Times New Roman" w:cs="Times New Roman"/>
          <w:sz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</w:rPr>
              <m:t>x</m:t>
            </m:r>
          </m:e>
        </m:d>
      </m:oMath>
      <w:r w:rsidR="00E71842" w:rsidRPr="00E71842">
        <w:rPr>
          <w:rFonts w:ascii="Times New Roman" w:eastAsiaTheme="minorEastAsia" w:hAnsi="Times New Roman" w:cs="Times New Roman"/>
          <w:sz w:val="20"/>
        </w:rPr>
        <w:t xml:space="preserve"> </w:t>
      </w:r>
      <w:r w:rsidR="00E71842">
        <w:rPr>
          <w:rFonts w:ascii="Times New Roman" w:eastAsiaTheme="minorEastAsia" w:hAnsi="Times New Roman" w:cs="Times New Roman"/>
          <w:sz w:val="20"/>
        </w:rPr>
        <w:t>–</w:t>
      </w:r>
      <w:r w:rsidR="00E71842" w:rsidRPr="00E71842">
        <w:rPr>
          <w:rFonts w:ascii="Times New Roman" w:eastAsiaTheme="minorEastAsia" w:hAnsi="Times New Roman" w:cs="Times New Roman"/>
          <w:sz w:val="20"/>
        </w:rPr>
        <w:t xml:space="preserve"> </w:t>
      </w:r>
      <w:r w:rsidR="00E71842">
        <w:rPr>
          <w:rFonts w:ascii="Times New Roman" w:eastAsiaTheme="minorEastAsia" w:hAnsi="Times New Roman" w:cs="Times New Roman"/>
          <w:sz w:val="20"/>
        </w:rPr>
        <w:t xml:space="preserve">бескванторные формулы. Шаг элиминации состоит в том, чтобы найти такую бескванторную формулу </w:t>
      </w:r>
      <m:oMath>
        <m:r>
          <w:rPr>
            <w:rFonts w:ascii="Cambria Math" w:eastAsiaTheme="minorEastAsia" w:hAnsi="Cambria Math" w:cs="Times New Roman"/>
            <w:sz w:val="20"/>
          </w:rPr>
          <m:t>B</m:t>
        </m:r>
      </m:oMath>
      <w:r w:rsidR="00E71842" w:rsidRPr="00E71842">
        <w:rPr>
          <w:rFonts w:ascii="Times New Roman" w:eastAsiaTheme="minorEastAsia" w:hAnsi="Times New Roman" w:cs="Times New Roman"/>
          <w:sz w:val="20"/>
        </w:rPr>
        <w:t xml:space="preserve">, </w:t>
      </w:r>
      <w:r w:rsidR="00E71842">
        <w:rPr>
          <w:rFonts w:ascii="Times New Roman" w:eastAsiaTheme="minorEastAsia" w:hAnsi="Times New Roman" w:cs="Times New Roman"/>
          <w:sz w:val="20"/>
        </w:rPr>
        <w:t xml:space="preserve">что </w:t>
      </w:r>
      <m:oMath>
        <m:r>
          <w:rPr>
            <w:rFonts w:ascii="Cambria Math" w:eastAsiaTheme="minorEastAsia" w:hAnsi="Cambria Math" w:cs="Times New Roman"/>
            <w:sz w:val="20"/>
          </w:rPr>
          <m:t>A</m:t>
        </m:r>
        <m:limUpp>
          <m:limUpp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limUppPr>
          <m:e>
            <m:r>
              <w:rPr>
                <w:rFonts w:ascii="Cambria Math" w:eastAsiaTheme="minorEastAsia" w:hAnsi="Cambria Math" w:cs="Times New Roman"/>
                <w:sz w:val="20"/>
              </w:rPr>
              <m:t>≡</m:t>
            </m:r>
          </m:e>
          <m:lim>
            <m:r>
              <w:rPr>
                <w:rFonts w:ascii="Cambria Math" w:eastAsiaTheme="minorEastAsia" w:hAnsi="Cambria Math" w:cs="Times New Roman"/>
                <w:sz w:val="20"/>
              </w:rPr>
              <m:t>Th</m:t>
            </m:r>
          </m:lim>
        </m:limUpp>
        <m:r>
          <w:rPr>
            <w:rFonts w:ascii="Cambria Math" w:eastAsiaTheme="minorEastAsia" w:hAnsi="Cambria Math" w:cs="Times New Roman"/>
            <w:sz w:val="20"/>
          </w:rPr>
          <m:t>B</m:t>
        </m:r>
      </m:oMath>
      <w:r w:rsidR="00E71842">
        <w:rPr>
          <w:rFonts w:ascii="Times New Roman" w:eastAsiaTheme="minorEastAsia" w:hAnsi="Times New Roman" w:cs="Times New Roman"/>
          <w:sz w:val="20"/>
        </w:rPr>
        <w:t xml:space="preserve">. Формализуем алгоритм. Дано: </w:t>
      </w:r>
      <m:oMath>
        <m:r>
          <w:rPr>
            <w:rFonts w:ascii="Cambria Math" w:hAnsi="Cambria Math" w:cs="Times New Roman"/>
            <w:sz w:val="20"/>
          </w:rPr>
          <m:t>A∈</m:t>
        </m:r>
        <m:func>
          <m:funcPr>
            <m:ctrlPr>
              <w:rPr>
                <w:rFonts w:ascii="Cambria Math" w:hAnsi="Cambria Math" w:cs="Times New Roman"/>
                <w:i/>
                <w:sz w:val="20"/>
              </w:rPr>
            </m:ctrlPr>
          </m:funcPr>
          <m:fName>
            <m:r>
              <w:rPr>
                <w:rFonts w:ascii="Cambria Math" w:hAnsi="Cambria Math" w:cs="Times New Roman"/>
                <w:sz w:val="20"/>
              </w:rPr>
              <m:t>Sent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</w:rPr>
                  <m:t>σ</m:t>
                </m:r>
              </m:e>
            </m:d>
          </m:e>
        </m:func>
      </m:oMath>
      <w:r w:rsidR="0018208D">
        <w:rPr>
          <w:rFonts w:ascii="Times New Roman" w:eastAsiaTheme="minorEastAsia" w:hAnsi="Times New Roman" w:cs="Times New Roman"/>
          <w:sz w:val="20"/>
        </w:rPr>
        <w:t xml:space="preserve">, </w:t>
      </w:r>
      <m:oMath>
        <m:r>
          <w:rPr>
            <w:rFonts w:ascii="Cambria Math" w:hAnsi="Cambria Math" w:cs="Times New Roman"/>
            <w:sz w:val="20"/>
          </w:rPr>
          <m:t>Th</m:t>
        </m:r>
      </m:oMath>
      <w:r w:rsidR="0018208D">
        <w:rPr>
          <w:rFonts w:ascii="Times New Roman" w:eastAsiaTheme="minorEastAsia" w:hAnsi="Times New Roman" w:cs="Times New Roman"/>
          <w:sz w:val="20"/>
        </w:rPr>
        <w:t xml:space="preserve"> – теория сигнатуры </w:t>
      </w:r>
      <m:oMath>
        <m:r>
          <w:rPr>
            <w:rFonts w:ascii="Cambria Math" w:hAnsi="Cambria Math" w:cs="Times New Roman"/>
            <w:sz w:val="20"/>
          </w:rPr>
          <m:t>Γ</m:t>
        </m:r>
      </m:oMath>
      <w:r w:rsidR="0018208D">
        <w:rPr>
          <w:rFonts w:ascii="Times New Roman" w:eastAsiaTheme="minorEastAsia" w:hAnsi="Times New Roman" w:cs="Times New Roman"/>
          <w:sz w:val="20"/>
        </w:rPr>
        <w:t xml:space="preserve">. Вопрос: </w:t>
      </w:r>
      <m:oMath>
        <m:r>
          <w:rPr>
            <w:rFonts w:ascii="Cambria Math" w:hAnsi="Cambria Math" w:cs="Times New Roman"/>
            <w:sz w:val="20"/>
          </w:rPr>
          <m:t>A</m:t>
        </m:r>
        <m:limUpp>
          <m:limUppPr>
            <m:ctrlPr>
              <w:rPr>
                <w:rFonts w:ascii="Cambria Math" w:hAnsi="Cambria Math" w:cs="Times New Roman"/>
                <w:i/>
                <w:sz w:val="20"/>
              </w:rPr>
            </m:ctrlPr>
          </m:limUppPr>
          <m:e>
            <m:r>
              <w:rPr>
                <w:rFonts w:ascii="Cambria Math" w:hAnsi="Cambria Math" w:cs="Times New Roman"/>
                <w:sz w:val="20"/>
              </w:rPr>
              <m:t>∈</m:t>
            </m:r>
          </m:e>
          <m:lim>
            <m:r>
              <w:rPr>
                <w:rFonts w:ascii="Cambria Math" w:hAnsi="Cambria Math" w:cs="Times New Roman"/>
                <w:sz w:val="20"/>
              </w:rPr>
              <m:t>?</m:t>
            </m:r>
          </m:lim>
        </m:limUpp>
        <m:r>
          <w:rPr>
            <w:rFonts w:ascii="Cambria Math" w:hAnsi="Cambria Math" w:cs="Times New Roman"/>
            <w:sz w:val="20"/>
          </w:rPr>
          <m:t>Th</m:t>
        </m:r>
      </m:oMath>
      <w:r w:rsidR="0018208D">
        <w:rPr>
          <w:rFonts w:ascii="Times New Roman" w:eastAsiaTheme="minorEastAsia" w:hAnsi="Times New Roman" w:cs="Times New Roman"/>
          <w:sz w:val="20"/>
        </w:rPr>
        <w:t>.</w:t>
      </w:r>
    </w:p>
    <w:p w14:paraId="522C87D5" w14:textId="77777777" w:rsidR="0018208D" w:rsidRDefault="0018208D" w:rsidP="003C5940">
      <w:pPr>
        <w:spacing w:after="0"/>
        <w:jc w:val="center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>Алгоритм элиминации кванторов</w:t>
      </w:r>
    </w:p>
    <w:p w14:paraId="1163CBBA" w14:textId="77777777" w:rsidR="0018208D" w:rsidRDefault="0018208D" w:rsidP="0072359F">
      <w:pPr>
        <w:pStyle w:val="a8"/>
        <w:numPr>
          <w:ilvl w:val="0"/>
          <w:numId w:val="7"/>
        </w:numPr>
        <w:pBdr>
          <w:left w:val="single" w:sz="4" w:space="4" w:color="auto"/>
        </w:pBdr>
        <w:spacing w:after="0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Привести все самые внутренние кванторы к квантору </w:t>
      </w:r>
      <m:oMath>
        <m:r>
          <w:rPr>
            <w:rFonts w:ascii="Cambria Math" w:eastAsiaTheme="minorEastAsia" w:hAnsi="Cambria Math" w:cs="Times New Roman"/>
            <w:sz w:val="20"/>
          </w:rPr>
          <m:t>∃</m:t>
        </m:r>
      </m:oMath>
      <w:r>
        <w:rPr>
          <w:rFonts w:ascii="Times New Roman" w:eastAsiaTheme="minorEastAsia" w:hAnsi="Times New Roman" w:cs="Times New Roman"/>
          <w:sz w:val="20"/>
        </w:rPr>
        <w:t xml:space="preserve"> с помощью двойных отрицаний и законов де Моргана.</w:t>
      </w:r>
    </w:p>
    <w:p w14:paraId="3C8B4DC7" w14:textId="77777777" w:rsidR="0018208D" w:rsidRDefault="0018208D" w:rsidP="0072359F">
      <w:pPr>
        <w:pStyle w:val="a8"/>
        <w:numPr>
          <w:ilvl w:val="0"/>
          <w:numId w:val="7"/>
        </w:numPr>
        <w:pBdr>
          <w:left w:val="single" w:sz="4" w:space="4" w:color="auto"/>
        </w:pBdr>
        <w:spacing w:after="0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>Привести области действия кванторов к виду ДНФ</w:t>
      </w:r>
    </w:p>
    <w:p w14:paraId="47338F67" w14:textId="77777777" w:rsidR="0018208D" w:rsidRDefault="0018208D" w:rsidP="0072359F">
      <w:pPr>
        <w:pStyle w:val="a8"/>
        <w:numPr>
          <w:ilvl w:val="0"/>
          <w:numId w:val="7"/>
        </w:numPr>
        <w:pBdr>
          <w:left w:val="single" w:sz="4" w:space="4" w:color="auto"/>
        </w:pBdr>
        <w:spacing w:after="0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Распределить кванторы существования </w:t>
      </w:r>
      <m:oMath>
        <m:r>
          <w:rPr>
            <w:rFonts w:ascii="Cambria Math" w:eastAsiaTheme="minorEastAsia" w:hAnsi="Cambria Math" w:cs="Times New Roman"/>
            <w:sz w:val="20"/>
          </w:rPr>
          <m:t>∃</m:t>
        </m:r>
      </m:oMath>
      <w:r>
        <w:rPr>
          <w:rFonts w:ascii="Times New Roman" w:eastAsiaTheme="minorEastAsia" w:hAnsi="Times New Roman" w:cs="Times New Roman"/>
          <w:sz w:val="20"/>
        </w:rPr>
        <w:t xml:space="preserve"> по слагаемым ДНФ</w:t>
      </w:r>
    </w:p>
    <w:p w14:paraId="20114088" w14:textId="77777777" w:rsidR="0018208D" w:rsidRDefault="0018208D" w:rsidP="0072359F">
      <w:pPr>
        <w:pStyle w:val="a8"/>
        <w:numPr>
          <w:ilvl w:val="0"/>
          <w:numId w:val="7"/>
        </w:numPr>
        <w:pBdr>
          <w:left w:val="single" w:sz="4" w:space="4" w:color="auto"/>
        </w:pBdr>
        <w:spacing w:after="0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Для каждого слагаемого выполнить элементарный </w:t>
      </w:r>
      <w:r w:rsidR="00655029">
        <w:rPr>
          <w:rFonts w:ascii="Times New Roman" w:eastAsiaTheme="minorEastAsia" w:hAnsi="Times New Roman" w:cs="Times New Roman"/>
          <w:sz w:val="20"/>
        </w:rPr>
        <w:t>шаг элиминации кванторов</w:t>
      </w:r>
    </w:p>
    <w:p w14:paraId="50E55A47" w14:textId="77777777" w:rsidR="00655029" w:rsidRDefault="00655029" w:rsidP="0072359F">
      <w:pPr>
        <w:pStyle w:val="a8"/>
        <w:numPr>
          <w:ilvl w:val="0"/>
          <w:numId w:val="7"/>
        </w:numPr>
        <w:pBdr>
          <w:left w:val="single" w:sz="4" w:space="4" w:color="auto"/>
        </w:pBdr>
        <w:spacing w:after="0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>Повторить шаги (1)-(4), если это необходимо</w:t>
      </w:r>
    </w:p>
    <w:p w14:paraId="09C52A77" w14:textId="77777777" w:rsidR="004E691E" w:rsidRDefault="00655029" w:rsidP="003C5940">
      <w:pPr>
        <w:spacing w:after="0"/>
        <w:ind w:left="708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Если в результате применения алгоритма </w:t>
      </w:r>
      <m:oMath>
        <m:r>
          <w:rPr>
            <w:rFonts w:ascii="Cambria Math" w:eastAsiaTheme="minorEastAsia" w:hAnsi="Cambria Math" w:cs="Times New Roman"/>
            <w:sz w:val="20"/>
          </w:rPr>
          <m:t>A</m:t>
        </m:r>
      </m:oMath>
      <w:r>
        <w:rPr>
          <w:rFonts w:ascii="Times New Roman" w:eastAsiaTheme="minorEastAsia" w:hAnsi="Times New Roman" w:cs="Times New Roman"/>
          <w:sz w:val="20"/>
        </w:rPr>
        <w:t xml:space="preserve"> превратилось в истину (</w:t>
      </w:r>
      <m:oMath>
        <m:r>
          <w:rPr>
            <w:rFonts w:ascii="Cambria Math" w:eastAsiaTheme="minorEastAsia" w:hAnsi="Cambria Math" w:cs="Times New Roman"/>
            <w:sz w:val="20"/>
          </w:rPr>
          <m:t>A→1</m:t>
        </m:r>
      </m:oMath>
      <w:r>
        <w:rPr>
          <w:rFonts w:ascii="Times New Roman" w:eastAsiaTheme="minorEastAsia" w:hAnsi="Times New Roman" w:cs="Times New Roman"/>
          <w:sz w:val="20"/>
        </w:rPr>
        <w:t xml:space="preserve">), то она принадлежит теории </w:t>
      </w:r>
      <m:oMath>
        <m:r>
          <w:rPr>
            <w:rFonts w:ascii="Cambria Math" w:hAnsi="Cambria Math" w:cs="Times New Roman"/>
            <w:sz w:val="20"/>
          </w:rPr>
          <m:t>Th</m:t>
        </m:r>
      </m:oMath>
      <w:r>
        <w:rPr>
          <w:rFonts w:ascii="Times New Roman" w:eastAsiaTheme="minorEastAsia" w:hAnsi="Times New Roman" w:cs="Times New Roman"/>
          <w:sz w:val="20"/>
        </w:rPr>
        <w:t xml:space="preserve">, если </w:t>
      </w:r>
      <m:oMath>
        <m:r>
          <w:rPr>
            <w:rFonts w:ascii="Cambria Math" w:eastAsiaTheme="minorEastAsia" w:hAnsi="Cambria Math" w:cs="Times New Roman"/>
            <w:sz w:val="20"/>
          </w:rPr>
          <m:t>A→0</m:t>
        </m:r>
      </m:oMath>
      <w:r>
        <w:rPr>
          <w:rFonts w:ascii="Times New Roman" w:eastAsiaTheme="minorEastAsia" w:hAnsi="Times New Roman" w:cs="Times New Roman"/>
          <w:sz w:val="20"/>
        </w:rPr>
        <w:t>, то не принадлежит.</w:t>
      </w:r>
    </w:p>
    <w:p w14:paraId="6BFAD472" w14:textId="77777777" w:rsidR="004E691E" w:rsidRDefault="004E691E" w:rsidP="003C5940">
      <w:pPr>
        <w:spacing w:after="0"/>
        <w:ind w:firstLine="708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>Рассмотрим метод элиминации кванторов на примере теории плотного линейного порядка без концевых точек.</w:t>
      </w:r>
      <w:r w:rsidR="00C30D0E" w:rsidRPr="00C30D0E">
        <w:rPr>
          <w:rFonts w:ascii="Times New Roman" w:eastAsiaTheme="minorEastAsia" w:hAnsi="Times New Roman" w:cs="Times New Roman"/>
          <w:sz w:val="20"/>
        </w:rPr>
        <w:t xml:space="preserve"> </w:t>
      </w:r>
      <m:oMath>
        <m:r>
          <w:rPr>
            <w:rFonts w:ascii="Cambria Math" w:hAnsi="Cambria Math" w:cs="Times New Roman"/>
            <w:sz w:val="20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=,≤</m:t>
            </m:r>
          </m:e>
        </m:d>
      </m:oMath>
      <w:r w:rsidR="00C30D0E" w:rsidRPr="00C30D0E">
        <w:rPr>
          <w:rFonts w:ascii="Times New Roman" w:eastAsiaTheme="minorEastAsia" w:hAnsi="Times New Roman" w:cs="Times New Roman"/>
          <w:sz w:val="20"/>
        </w:rPr>
        <w:t xml:space="preserve">, </w:t>
      </w:r>
      <m:oMath>
        <m:r>
          <w:rPr>
            <w:rFonts w:ascii="Cambria Math" w:hAnsi="Cambria Math" w:cs="Times New Roman"/>
            <w:sz w:val="20"/>
          </w:rPr>
          <m:t>=</m:t>
        </m:r>
      </m:oMath>
      <w:r w:rsidR="00C30D0E" w:rsidRPr="00C30D0E">
        <w:rPr>
          <w:rFonts w:ascii="Times New Roman" w:eastAsiaTheme="minorEastAsia" w:hAnsi="Times New Roman" w:cs="Times New Roman"/>
          <w:sz w:val="20"/>
        </w:rPr>
        <w:t xml:space="preserve"> </w:t>
      </w:r>
      <w:r w:rsidR="00C30D0E">
        <w:rPr>
          <w:rFonts w:ascii="Times New Roman" w:eastAsiaTheme="minorEastAsia" w:hAnsi="Times New Roman" w:cs="Times New Roman"/>
          <w:sz w:val="20"/>
        </w:rPr>
        <w:t xml:space="preserve">– однозначно интерпретируемый знак равенства, </w:t>
      </w:r>
      <m:oMath>
        <m:r>
          <w:rPr>
            <w:rFonts w:ascii="Cambria Math" w:hAnsi="Cambria Math" w:cs="Times New Roman"/>
            <w:sz w:val="20"/>
          </w:rPr>
          <m:t>≤</m:t>
        </m:r>
      </m:oMath>
      <w:r w:rsidR="00C30D0E">
        <w:rPr>
          <w:rFonts w:ascii="Times New Roman" w:eastAsiaTheme="minorEastAsia" w:hAnsi="Times New Roman" w:cs="Times New Roman"/>
          <w:sz w:val="20"/>
        </w:rPr>
        <w:t xml:space="preserve"> – абстрактное отношение порядка. </w:t>
      </w:r>
      <m:oMath>
        <m:r>
          <w:rPr>
            <w:rFonts w:ascii="Cambria Math" w:hAnsi="Cambria Math" w:cs="Times New Roman"/>
            <w:sz w:val="20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2,2</m:t>
            </m:r>
          </m:e>
        </m:d>
      </m:oMath>
      <w:r w:rsidR="00C30D0E">
        <w:rPr>
          <w:rFonts w:ascii="Times New Roman" w:eastAsiaTheme="minorEastAsia" w:hAnsi="Times New Roman" w:cs="Times New Roman"/>
          <w:sz w:val="20"/>
        </w:rPr>
        <w:t>. Аксиомы:</w:t>
      </w:r>
    </w:p>
    <w:p w14:paraId="10B5029E" w14:textId="77777777" w:rsidR="00C30D0E" w:rsidRDefault="00C30D0E" w:rsidP="0072359F">
      <w:pPr>
        <w:pStyle w:val="a8"/>
        <w:numPr>
          <w:ilvl w:val="0"/>
          <w:numId w:val="9"/>
        </w:numPr>
        <w:pBdr>
          <w:left w:val="single" w:sz="4" w:space="4" w:color="auto"/>
        </w:pBdr>
        <w:spacing w:after="0"/>
        <w:rPr>
          <w:rFonts w:ascii="Times New Roman" w:eastAsiaTheme="minorEastAsia" w:hAnsi="Times New Roman" w:cs="Times New Roman"/>
          <w:sz w:val="20"/>
        </w:rPr>
      </w:pPr>
      <m:oMath>
        <m:r>
          <w:rPr>
            <w:rFonts w:ascii="Cambria Math" w:eastAsiaTheme="minorEastAsia" w:hAnsi="Cambria Math" w:cs="Times New Roman"/>
            <w:sz w:val="20"/>
          </w:rPr>
          <m:t>∀x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</w:rPr>
              <m:t>x≤x</m:t>
            </m:r>
          </m:e>
        </m:d>
      </m:oMath>
      <w:r>
        <w:rPr>
          <w:rFonts w:ascii="Times New Roman" w:eastAsiaTheme="minorEastAsia" w:hAnsi="Times New Roman" w:cs="Times New Roman"/>
          <w:sz w:val="20"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sz w:val="20"/>
        </w:rPr>
        <w:t>рефлексивность</w:t>
      </w:r>
    </w:p>
    <w:p w14:paraId="0B321BC7" w14:textId="77777777" w:rsidR="00C30D0E" w:rsidRDefault="00C30D0E" w:rsidP="0072359F">
      <w:pPr>
        <w:pStyle w:val="a8"/>
        <w:numPr>
          <w:ilvl w:val="0"/>
          <w:numId w:val="9"/>
        </w:numPr>
        <w:pBdr>
          <w:left w:val="single" w:sz="4" w:space="4" w:color="auto"/>
        </w:pBdr>
        <w:spacing w:after="0"/>
        <w:rPr>
          <w:rFonts w:ascii="Times New Roman" w:eastAsiaTheme="minorEastAsia" w:hAnsi="Times New Roman" w:cs="Times New Roman"/>
          <w:sz w:val="20"/>
        </w:rPr>
      </w:pPr>
      <m:oMath>
        <m:r>
          <w:rPr>
            <w:rFonts w:ascii="Cambria Math" w:eastAsiaTheme="minorEastAsia" w:hAnsi="Cambria Math" w:cs="Times New Roman"/>
            <w:sz w:val="20"/>
          </w:rPr>
          <m:t>∀x∀y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</w:rPr>
              <m:t>x≤y &amp; y≤x→x=y</m:t>
            </m:r>
          </m:e>
        </m:d>
      </m:oMath>
      <w:r w:rsidR="00286A06" w:rsidRPr="00286A06">
        <w:rPr>
          <w:rFonts w:ascii="Times New Roman" w:eastAsiaTheme="minorEastAsia" w:hAnsi="Times New Roman" w:cs="Times New Roman"/>
          <w:sz w:val="20"/>
        </w:rPr>
        <w:t xml:space="preserve"> – </w:t>
      </w:r>
      <w:r w:rsidR="00286A06">
        <w:rPr>
          <w:rFonts w:ascii="Times New Roman" w:eastAsiaTheme="minorEastAsia" w:hAnsi="Times New Roman" w:cs="Times New Roman"/>
          <w:sz w:val="20"/>
        </w:rPr>
        <w:t>антисимметричность</w:t>
      </w:r>
    </w:p>
    <w:p w14:paraId="1C60537F" w14:textId="77777777" w:rsidR="00C30D0E" w:rsidRDefault="00C30D0E" w:rsidP="0072359F">
      <w:pPr>
        <w:pStyle w:val="a8"/>
        <w:numPr>
          <w:ilvl w:val="0"/>
          <w:numId w:val="9"/>
        </w:numPr>
        <w:pBdr>
          <w:left w:val="single" w:sz="4" w:space="4" w:color="auto"/>
        </w:pBdr>
        <w:spacing w:after="0"/>
        <w:rPr>
          <w:rFonts w:ascii="Times New Roman" w:eastAsiaTheme="minorEastAsia" w:hAnsi="Times New Roman" w:cs="Times New Roman"/>
          <w:sz w:val="20"/>
        </w:rPr>
      </w:pPr>
      <m:oMath>
        <m:r>
          <w:rPr>
            <w:rFonts w:ascii="Cambria Math" w:eastAsiaTheme="minorEastAsia" w:hAnsi="Cambria Math" w:cs="Times New Roman"/>
            <w:sz w:val="20"/>
          </w:rPr>
          <m:t>∀x∀y∀z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</w:rPr>
              <m:t>x≤y &amp; y≤x→x≤z</m:t>
            </m:r>
          </m:e>
        </m:d>
      </m:oMath>
      <w:r w:rsidR="00286A06" w:rsidRPr="00286A06">
        <w:rPr>
          <w:rFonts w:ascii="Times New Roman" w:eastAsiaTheme="minorEastAsia" w:hAnsi="Times New Roman" w:cs="Times New Roman"/>
          <w:sz w:val="20"/>
        </w:rPr>
        <w:t xml:space="preserve"> – </w:t>
      </w:r>
      <w:r w:rsidR="00286A06">
        <w:rPr>
          <w:rFonts w:ascii="Times New Roman" w:eastAsiaTheme="minorEastAsia" w:hAnsi="Times New Roman" w:cs="Times New Roman"/>
          <w:sz w:val="20"/>
        </w:rPr>
        <w:t>транзитивность</w:t>
      </w:r>
    </w:p>
    <w:p w14:paraId="366FFD70" w14:textId="77777777" w:rsidR="00286A06" w:rsidRDefault="00286A06" w:rsidP="0072359F">
      <w:pPr>
        <w:pStyle w:val="a8"/>
        <w:numPr>
          <w:ilvl w:val="0"/>
          <w:numId w:val="9"/>
        </w:numPr>
        <w:pBdr>
          <w:left w:val="single" w:sz="4" w:space="4" w:color="auto"/>
        </w:pBdr>
        <w:spacing w:after="0"/>
        <w:rPr>
          <w:rFonts w:ascii="Times New Roman" w:eastAsiaTheme="minorEastAsia" w:hAnsi="Times New Roman" w:cs="Times New Roman"/>
          <w:sz w:val="20"/>
        </w:rPr>
      </w:pPr>
      <m:oMath>
        <m:r>
          <w:rPr>
            <w:rFonts w:ascii="Cambria Math" w:eastAsiaTheme="minorEastAsia" w:hAnsi="Cambria Math" w:cs="Times New Roman"/>
            <w:sz w:val="20"/>
          </w:rPr>
          <m:t>∀x∀y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</w:rPr>
              <m:t>x≤y∨y≤x</m:t>
            </m:r>
          </m:e>
        </m:d>
      </m:oMath>
      <w:r w:rsidRPr="00286A06">
        <w:rPr>
          <w:rFonts w:ascii="Times New Roman" w:eastAsiaTheme="minorEastAsia" w:hAnsi="Times New Roman" w:cs="Times New Roman"/>
          <w:sz w:val="20"/>
        </w:rPr>
        <w:t xml:space="preserve"> – </w:t>
      </w:r>
      <w:r>
        <w:rPr>
          <w:rFonts w:ascii="Times New Roman" w:eastAsiaTheme="minorEastAsia" w:hAnsi="Times New Roman" w:cs="Times New Roman"/>
          <w:sz w:val="20"/>
        </w:rPr>
        <w:t>линейность</w:t>
      </w:r>
    </w:p>
    <w:p w14:paraId="015A846A" w14:textId="77777777" w:rsidR="00286A06" w:rsidRDefault="00286A06" w:rsidP="0072359F">
      <w:pPr>
        <w:pStyle w:val="a8"/>
        <w:numPr>
          <w:ilvl w:val="0"/>
          <w:numId w:val="9"/>
        </w:numPr>
        <w:pBdr>
          <w:left w:val="single" w:sz="4" w:space="4" w:color="auto"/>
        </w:pBdr>
        <w:spacing w:after="0"/>
        <w:rPr>
          <w:rFonts w:ascii="Times New Roman" w:eastAsiaTheme="minorEastAsia" w:hAnsi="Times New Roman" w:cs="Times New Roman"/>
          <w:sz w:val="20"/>
        </w:rPr>
      </w:pPr>
      <m:oMath>
        <m:r>
          <w:rPr>
            <w:rFonts w:ascii="Cambria Math" w:eastAsiaTheme="minorEastAsia" w:hAnsi="Cambria Math" w:cs="Times New Roman"/>
            <w:sz w:val="20"/>
          </w:rPr>
          <m:t>∀x∀y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x≤y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</w:rPr>
              <m:t>&amp;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x≠y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</w:rPr>
              <m:t>→∃z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x≤z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&amp;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z≤y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&amp;¬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z=x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&amp;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z=y</m:t>
                    </m:r>
                  </m:e>
                </m:d>
              </m:e>
            </m:d>
          </m:e>
        </m:d>
      </m:oMath>
      <w:r w:rsidRPr="00286A06">
        <w:rPr>
          <w:rFonts w:ascii="Times New Roman" w:eastAsiaTheme="minorEastAsia" w:hAnsi="Times New Roman" w:cs="Times New Roman"/>
          <w:sz w:val="20"/>
        </w:rPr>
        <w:t xml:space="preserve"> – </w:t>
      </w:r>
      <w:r>
        <w:rPr>
          <w:rFonts w:ascii="Times New Roman" w:eastAsiaTheme="minorEastAsia" w:hAnsi="Times New Roman" w:cs="Times New Roman"/>
          <w:sz w:val="20"/>
        </w:rPr>
        <w:t>аксиома плотности</w:t>
      </w:r>
    </w:p>
    <w:p w14:paraId="08967801" w14:textId="77777777" w:rsidR="00286A06" w:rsidRPr="00286A06" w:rsidRDefault="00286A06" w:rsidP="0072359F">
      <w:pPr>
        <w:pStyle w:val="a8"/>
        <w:numPr>
          <w:ilvl w:val="0"/>
          <w:numId w:val="9"/>
        </w:numPr>
        <w:pBdr>
          <w:left w:val="single" w:sz="4" w:space="4" w:color="auto"/>
        </w:pBdr>
        <w:spacing w:after="0"/>
        <w:rPr>
          <w:rFonts w:ascii="Times New Roman" w:eastAsiaTheme="minorEastAsia" w:hAnsi="Times New Roman" w:cs="Times New Roman"/>
          <w:sz w:val="20"/>
        </w:rPr>
      </w:pPr>
      <m:oMath>
        <m:r>
          <w:rPr>
            <w:rFonts w:ascii="Cambria Math" w:eastAsiaTheme="minorEastAsia" w:hAnsi="Cambria Math" w:cs="Times New Roman"/>
            <w:sz w:val="20"/>
          </w:rPr>
          <m:t>∃x∃y¬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</w:rPr>
              <m:t>x=y</m:t>
            </m:r>
          </m:e>
        </m:d>
      </m:oMath>
    </w:p>
    <w:p w14:paraId="0F867943" w14:textId="77777777" w:rsidR="00286A06" w:rsidRDefault="00286A06" w:rsidP="0072359F">
      <w:pPr>
        <w:pStyle w:val="a8"/>
        <w:numPr>
          <w:ilvl w:val="0"/>
          <w:numId w:val="9"/>
        </w:numPr>
        <w:pBdr>
          <w:left w:val="single" w:sz="4" w:space="4" w:color="auto"/>
        </w:pBdr>
        <w:spacing w:after="0"/>
        <w:rPr>
          <w:rFonts w:ascii="Times New Roman" w:eastAsiaTheme="minorEastAsia" w:hAnsi="Times New Roman" w:cs="Times New Roman"/>
          <w:sz w:val="20"/>
        </w:rPr>
      </w:pPr>
      <m:oMath>
        <m:r>
          <w:rPr>
            <w:rFonts w:ascii="Cambria Math" w:eastAsiaTheme="minorEastAsia" w:hAnsi="Cambria Math" w:cs="Times New Roman"/>
            <w:sz w:val="20"/>
          </w:rPr>
          <m:t>∀x∃y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x≤y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</w:rPr>
              <m:t>&amp;¬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x=y</m:t>
                </m:r>
              </m:e>
            </m:d>
          </m:e>
        </m:d>
      </m:oMath>
      <w:r w:rsidRPr="00286A06">
        <w:rPr>
          <w:rFonts w:ascii="Times New Roman" w:eastAsiaTheme="minorEastAsia" w:hAnsi="Times New Roman" w:cs="Times New Roman"/>
          <w:sz w:val="20"/>
        </w:rPr>
        <w:t xml:space="preserve"> – </w:t>
      </w:r>
      <w:r w:rsidR="0050538C">
        <w:rPr>
          <w:rFonts w:ascii="Times New Roman" w:eastAsiaTheme="minorEastAsia" w:hAnsi="Times New Roman" w:cs="Times New Roman"/>
          <w:sz w:val="20"/>
        </w:rPr>
        <w:t>отсутствие концевой точки справа</w:t>
      </w:r>
    </w:p>
    <w:p w14:paraId="34E6B57A" w14:textId="77777777" w:rsidR="0050538C" w:rsidRDefault="00286A06" w:rsidP="0072359F">
      <w:pPr>
        <w:pStyle w:val="a8"/>
        <w:numPr>
          <w:ilvl w:val="0"/>
          <w:numId w:val="9"/>
        </w:numPr>
        <w:pBdr>
          <w:left w:val="single" w:sz="4" w:space="4" w:color="auto"/>
        </w:pBdr>
        <w:spacing w:after="0"/>
        <w:rPr>
          <w:rFonts w:ascii="Times New Roman" w:eastAsiaTheme="minorEastAsia" w:hAnsi="Times New Roman" w:cs="Times New Roman"/>
          <w:sz w:val="20"/>
        </w:rPr>
      </w:pPr>
      <m:oMath>
        <m:r>
          <w:rPr>
            <w:rFonts w:ascii="Cambria Math" w:eastAsiaTheme="minorEastAsia" w:hAnsi="Cambria Math" w:cs="Times New Roman"/>
            <w:sz w:val="20"/>
          </w:rPr>
          <m:t>∀x∃y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y≤x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</w:rPr>
              <m:t>&amp;¬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x=y</m:t>
                </m:r>
              </m:e>
            </m:d>
          </m:e>
        </m:d>
      </m:oMath>
      <w:r w:rsidRPr="00286A06">
        <w:rPr>
          <w:rFonts w:ascii="Times New Roman" w:eastAsiaTheme="minorEastAsia" w:hAnsi="Times New Roman" w:cs="Times New Roman"/>
          <w:sz w:val="20"/>
        </w:rPr>
        <w:t xml:space="preserve"> – </w:t>
      </w:r>
      <w:r w:rsidR="0050538C">
        <w:rPr>
          <w:rFonts w:ascii="Times New Roman" w:eastAsiaTheme="minorEastAsia" w:hAnsi="Times New Roman" w:cs="Times New Roman"/>
          <w:sz w:val="20"/>
        </w:rPr>
        <w:t>отсутствие концевой точки слева</w:t>
      </w:r>
    </w:p>
    <w:p w14:paraId="11CCD902" w14:textId="77777777" w:rsidR="004A45F8" w:rsidRPr="008F11DF" w:rsidRDefault="0050538C" w:rsidP="003C5940">
      <w:pPr>
        <w:spacing w:after="0"/>
        <w:ind w:firstLine="708"/>
        <w:rPr>
          <w:rFonts w:ascii="Times New Roman" w:eastAsiaTheme="minorEastAsia" w:hAnsi="Times New Roman" w:cs="Times New Roman"/>
          <w:sz w:val="20"/>
          <w:lang w:val="en-US"/>
        </w:rPr>
      </w:pPr>
      <w:r>
        <w:rPr>
          <w:rFonts w:ascii="Times New Roman" w:eastAsiaTheme="minorEastAsia" w:hAnsi="Times New Roman" w:cs="Times New Roman"/>
          <w:sz w:val="20"/>
        </w:rPr>
        <w:t>Рассмотрим формул</w:t>
      </w:r>
      <w:r w:rsidR="009C0273">
        <w:rPr>
          <w:rFonts w:ascii="Times New Roman" w:eastAsiaTheme="minorEastAsia" w:hAnsi="Times New Roman" w:cs="Times New Roman"/>
          <w:sz w:val="20"/>
        </w:rPr>
        <w:t>ы</w:t>
      </w:r>
      <w:r w:rsidR="008F11DF">
        <w:rPr>
          <w:rFonts w:ascii="Times New Roman" w:eastAsiaTheme="minorEastAsia" w:hAnsi="Times New Roman" w:cs="Times New Roman"/>
          <w:sz w:val="20"/>
          <w:lang w:val="en-US"/>
        </w:rPr>
        <w:t>:</w:t>
      </w:r>
    </w:p>
    <w:p w14:paraId="7AADEF16" w14:textId="77777777" w:rsidR="00863F8A" w:rsidRPr="003C5940" w:rsidRDefault="00FA396A" w:rsidP="003C5940">
      <w:pPr>
        <w:spacing w:after="0"/>
        <w:ind w:firstLine="708"/>
        <w:rPr>
          <w:rFonts w:ascii="Times New Roman" w:eastAsiaTheme="minorEastAsia" w:hAnsi="Times New Roman" w:cs="Times New Roman"/>
          <w:i/>
          <w:sz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0"/>
            </w:rPr>
            <m:t>A=∃x</m:t>
          </m:r>
          <m:d>
            <m:dPr>
              <m:begChr m:val="["/>
              <m:endChr m:val="]"/>
              <m:shp m:val="match"/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</w:rPr>
                      </m:ctrlPr>
                    </m:groupChr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</w:rPr>
                          </m:ctrlPr>
                        </m:funcPr>
                        <m:fName>
                          <m:limUpp>
                            <m:limUpp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0"/>
                                </w:rPr>
                              </m:ctrlPr>
                            </m:limUppPr>
                            <m:e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</w:rPr>
                                  </m:ctrlPr>
                                </m:limLow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</w:rPr>
                                    <m:t>&amp;</m:t>
                                  </m: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</w:rPr>
                                  </m:ctrlPr>
                                </m:e>
                                <m:li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</w:rPr>
                                    <m:t>i=1</m:t>
                                  </m:r>
                                </m:lim>
                              </m:limLow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</w:rPr>
                              </m:ctrlPr>
                            </m:e>
                            <m:lim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</w:rPr>
                                <m:t>k</m:t>
                              </m:r>
                            </m:lim>
                          </m:limUp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</w:rPr>
                                <m:t>≤x</m:t>
                              </m:r>
                            </m:e>
                          </m:d>
                        </m:e>
                      </m:func>
                    </m:e>
                  </m:groupChr>
                </m:e>
                <m:lim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0"/>
                    </w:rPr>
                    <m:t>нижние неравенства</m:t>
                  </m:r>
                </m:lim>
              </m:limLow>
              <m:r>
                <w:rPr>
                  <w:rFonts w:ascii="Cambria Math" w:eastAsiaTheme="minorEastAsia" w:hAnsi="Cambria Math" w:cs="Times New Roman"/>
                  <w:sz w:val="20"/>
                </w:rPr>
                <m:t>&amp;</m:t>
              </m:r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</w:rPr>
                      </m:ctrlPr>
                    </m:groupChr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</w:rPr>
                          </m:ctrlPr>
                        </m:funcPr>
                        <m:fName>
                          <m:limUpp>
                            <m:limUpp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0"/>
                                </w:rPr>
                              </m:ctrlPr>
                            </m:limUppPr>
                            <m:e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</w:rPr>
                                  </m:ctrlPr>
                                </m:limLow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</w:rPr>
                                    <m:t>&amp;</m:t>
                                  </m: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</w:rPr>
                                  </m:ctrlPr>
                                </m:e>
                                <m:li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lang w:val="en-US"/>
                                    </w:rPr>
                                    <m:t>j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</w:rPr>
                                    <m:t>=1</m:t>
                                  </m:r>
                                </m:lim>
                              </m:limLow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</w:rPr>
                              </m:ctrlPr>
                            </m:e>
                            <m:lim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</w:rPr>
                                <m:t>s</m:t>
                              </m:r>
                            </m:lim>
                          </m:limUp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</w:rPr>
                                <m:t>x≤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groupChr>
                </m:e>
                <m:lim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0"/>
                    </w:rPr>
                    <m:t>верхние неравенства</m:t>
                  </m:r>
                </m:lim>
              </m:limLow>
            </m:e>
          </m:d>
          <m:r>
            <w:rPr>
              <w:rFonts w:ascii="Cambria Math" w:eastAsiaTheme="minorEastAsia" w:hAnsi="Cambria Math" w:cs="Times New Roman"/>
              <w:sz w:val="20"/>
            </w:rPr>
            <m:t xml:space="preserve">,  </m:t>
          </m:r>
          <m:r>
            <w:rPr>
              <w:rFonts w:ascii="Cambria Math" w:eastAsiaTheme="minorEastAsia" w:hAnsi="Cambria Math" w:cs="Times New Roman"/>
              <w:sz w:val="20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funcPr>
            <m:fName>
              <m:limUpp>
                <m:limUppPr>
                  <m:ctrlPr>
                    <w:rPr>
                      <w:rFonts w:ascii="Cambria Math" w:eastAsiaTheme="minorEastAsia" w:hAnsi="Cambria Math" w:cs="Times New Roman"/>
                      <w:sz w:val="20"/>
                    </w:rPr>
                  </m:ctrlPr>
                </m:limUppPr>
                <m: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</w:rPr>
                      </m:ctrlPr>
                    </m:limLow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&amp;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0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i=1</m:t>
                      </m:r>
                    </m:lim>
                  </m:limLow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k</m:t>
                  </m:r>
                </m:lim>
              </m:limUpp>
            </m:fName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funcPr>
                <m:fName>
                  <m:limUpp>
                    <m:limUppPr>
                      <m:ctrlPr>
                        <w:rPr>
                          <w:rFonts w:ascii="Cambria Math" w:eastAsiaTheme="minorEastAsia" w:hAnsi="Cambria Math" w:cs="Times New Roman"/>
                          <w:sz w:val="20"/>
                        </w:rPr>
                      </m:ctrlPr>
                    </m:limUppPr>
                    <m:e>
                      <m:limLow>
                        <m:limLow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</w:rPr>
                          </m:ctrlPr>
                        </m:limLow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</w:rPr>
                            <m:t>&amp;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20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</w:rPr>
                            <m:t>j+1</m:t>
                          </m:r>
                        </m:lim>
                      </m:limLow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s</m:t>
                      </m:r>
                    </m:lim>
                  </m:limUp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</m:e>
          </m:func>
        </m:oMath>
      </m:oMathPara>
    </w:p>
    <w:p w14:paraId="7DBA20E0" w14:textId="77777777" w:rsidR="00863F8A" w:rsidRPr="004A45F8" w:rsidRDefault="00863F8A" w:rsidP="003C5940">
      <w:pPr>
        <w:spacing w:after="0"/>
        <w:rPr>
          <w:rFonts w:ascii="Times New Roman" w:eastAsiaTheme="minorEastAsia" w:hAnsi="Times New Roman" w:cs="Times New Roman"/>
          <w:sz w:val="20"/>
        </w:rPr>
      </w:pPr>
      <m:oMath>
        <m:r>
          <w:rPr>
            <w:rFonts w:ascii="Cambria Math" w:hAnsi="Cambria Math" w:cs="Times New Roman"/>
            <w:sz w:val="20"/>
          </w:rPr>
          <m:t>Γ∪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A</m:t>
            </m:r>
          </m:e>
        </m:d>
        <m:r>
          <w:rPr>
            <w:rFonts w:ascii="Cambria Math" w:hAnsi="Cambria Math" w:cs="Times New Roman"/>
            <w:sz w:val="20"/>
          </w:rPr>
          <m:t>⊨B</m:t>
        </m:r>
      </m:oMath>
      <w:r w:rsidRPr="00863F8A">
        <w:rPr>
          <w:rFonts w:ascii="Times New Roman" w:eastAsiaTheme="minorEastAsia" w:hAnsi="Times New Roman" w:cs="Times New Roman"/>
          <w:sz w:val="20"/>
        </w:rPr>
        <w:t xml:space="preserve"> – </w:t>
      </w:r>
      <w:r>
        <w:rPr>
          <w:rFonts w:ascii="Times New Roman" w:eastAsiaTheme="minorEastAsia" w:hAnsi="Times New Roman" w:cs="Times New Roman"/>
          <w:sz w:val="20"/>
        </w:rPr>
        <w:t xml:space="preserve">верно по свойству транзитивности, </w:t>
      </w:r>
      <m:oMath>
        <m:r>
          <w:rPr>
            <w:rFonts w:ascii="Cambria Math" w:hAnsi="Cambria Math" w:cs="Times New Roman"/>
            <w:sz w:val="20"/>
          </w:rPr>
          <m:t>Γ∪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B</m:t>
            </m:r>
          </m:e>
        </m:d>
        <m:r>
          <w:rPr>
            <w:rFonts w:ascii="Cambria Math" w:hAnsi="Cambria Math" w:cs="Times New Roman"/>
            <w:sz w:val="20"/>
          </w:rPr>
          <m:t>⊨A</m:t>
        </m:r>
      </m:oMath>
      <w:r>
        <w:rPr>
          <w:rFonts w:ascii="Times New Roman" w:eastAsiaTheme="minorEastAsia" w:hAnsi="Times New Roman" w:cs="Times New Roman"/>
          <w:sz w:val="20"/>
        </w:rPr>
        <w:t xml:space="preserve"> – верно по свойству плотности</w:t>
      </w:r>
      <w:r w:rsidR="004A45F8" w:rsidRPr="004A45F8">
        <w:rPr>
          <w:rFonts w:ascii="Times New Roman" w:eastAsiaTheme="minorEastAsia" w:hAnsi="Times New Roman" w:cs="Times New Roman"/>
          <w:sz w:val="20"/>
        </w:rPr>
        <w:t xml:space="preserve">, </w:t>
      </w:r>
      <w:r w:rsidR="004A45F8">
        <w:rPr>
          <w:rFonts w:ascii="Times New Roman" w:eastAsiaTheme="minorEastAsia" w:hAnsi="Times New Roman" w:cs="Times New Roman"/>
          <w:sz w:val="20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0"/>
          </w:rPr>
          <m:t>A</m:t>
        </m:r>
        <m:limUpp>
          <m:limUpp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limUppPr>
          <m:e>
            <m:r>
              <w:rPr>
                <w:rFonts w:ascii="Cambria Math" w:eastAsiaTheme="minorEastAsia" w:hAnsi="Cambria Math" w:cs="Times New Roman"/>
                <w:sz w:val="20"/>
              </w:rPr>
              <m:t>≡</m:t>
            </m:r>
          </m:e>
          <m:lim>
            <m:r>
              <w:rPr>
                <w:rFonts w:ascii="Cambria Math" w:eastAsiaTheme="minorEastAsia" w:hAnsi="Cambria Math" w:cs="Times New Roman"/>
                <w:sz w:val="20"/>
              </w:rPr>
              <m:t>Th</m:t>
            </m:r>
          </m:lim>
        </m:limUpp>
        <m:r>
          <w:rPr>
            <w:rFonts w:ascii="Cambria Math" w:eastAsiaTheme="minorEastAsia" w:hAnsi="Cambria Math" w:cs="Times New Roman"/>
            <w:sz w:val="20"/>
          </w:rPr>
          <m:t>B</m:t>
        </m:r>
      </m:oMath>
    </w:p>
    <w:p w14:paraId="688C3FF6" w14:textId="77777777" w:rsidR="00831230" w:rsidRPr="008F11DF" w:rsidRDefault="00831230" w:rsidP="003C5940">
      <w:pPr>
        <w:spacing w:after="0"/>
        <w:rPr>
          <w:rFonts w:ascii="Times New Roman" w:eastAsiaTheme="minorEastAsia" w:hAnsi="Times New Roman" w:cs="Times New Roman"/>
          <w:sz w:val="20"/>
          <w:lang w:val="en-US"/>
        </w:rPr>
      </w:pPr>
      <w:r>
        <w:rPr>
          <w:rFonts w:ascii="Times New Roman" w:eastAsiaTheme="minorEastAsia" w:hAnsi="Times New Roman" w:cs="Times New Roman"/>
          <w:sz w:val="20"/>
        </w:rPr>
        <w:tab/>
        <w:t>Теперь рассмотрим формулы</w:t>
      </w:r>
      <w:r w:rsidR="008F11DF">
        <w:rPr>
          <w:rFonts w:ascii="Times New Roman" w:eastAsiaTheme="minorEastAsia" w:hAnsi="Times New Roman" w:cs="Times New Roman"/>
          <w:sz w:val="20"/>
          <w:lang w:val="en-US"/>
        </w:rPr>
        <w:t>:</w:t>
      </w:r>
    </w:p>
    <w:p w14:paraId="677EB3AE" w14:textId="77777777" w:rsidR="00831230" w:rsidRPr="00831230" w:rsidRDefault="00831230" w:rsidP="003C5940">
      <w:pPr>
        <w:spacing w:after="0"/>
        <w:rPr>
          <w:rFonts w:ascii="Times New Roman" w:eastAsiaTheme="minorEastAsia" w:hAnsi="Times New Roman" w:cs="Times New Roman"/>
          <w:sz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0"/>
            </w:rPr>
            <m:t>A=¬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y≤x</m:t>
              </m:r>
            </m:e>
          </m:d>
          <m:r>
            <w:rPr>
              <w:rFonts w:ascii="Cambria Math" w:eastAsiaTheme="minorEastAsia" w:hAnsi="Cambria Math" w:cs="Times New Roman"/>
              <w:sz w:val="20"/>
            </w:rPr>
            <m:t>,  B=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x≤y</m:t>
              </m:r>
            </m:e>
          </m:d>
          <m:r>
            <w:rPr>
              <w:rFonts w:ascii="Cambria Math" w:eastAsiaTheme="minorEastAsia" w:hAnsi="Cambria Math" w:cs="Times New Roman"/>
              <w:sz w:val="20"/>
            </w:rPr>
            <m:t>&amp;¬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x=y</m:t>
              </m:r>
            </m:e>
          </m:d>
        </m:oMath>
      </m:oMathPara>
    </w:p>
    <w:p w14:paraId="02C008F6" w14:textId="77777777" w:rsidR="008F11DF" w:rsidRPr="00D46E5D" w:rsidRDefault="00831230" w:rsidP="003C5940">
      <w:pPr>
        <w:spacing w:after="0"/>
        <w:rPr>
          <w:rFonts w:ascii="Times New Roman" w:eastAsiaTheme="minorEastAsia" w:hAnsi="Times New Roman" w:cs="Times New Roman"/>
          <w:sz w:val="20"/>
          <w:lang w:val="en-US"/>
        </w:rPr>
      </w:pPr>
      <m:oMath>
        <m:r>
          <w:rPr>
            <w:rFonts w:ascii="Cambria Math" w:hAnsi="Cambria Math" w:cs="Times New Roman"/>
            <w:sz w:val="20"/>
          </w:rPr>
          <m:t>Γ∪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A</m:t>
            </m:r>
          </m:e>
        </m:d>
        <m:r>
          <w:rPr>
            <w:rFonts w:ascii="Cambria Math" w:hAnsi="Cambria Math" w:cs="Times New Roman"/>
            <w:sz w:val="20"/>
          </w:rPr>
          <m:t>⊨B</m:t>
        </m:r>
      </m:oMath>
      <w:r w:rsidRPr="00863F8A">
        <w:rPr>
          <w:rFonts w:ascii="Times New Roman" w:eastAsiaTheme="minorEastAsia" w:hAnsi="Times New Roman" w:cs="Times New Roman"/>
          <w:sz w:val="20"/>
        </w:rPr>
        <w:t xml:space="preserve"> – </w:t>
      </w:r>
      <w:r>
        <w:rPr>
          <w:rFonts w:ascii="Times New Roman" w:eastAsiaTheme="minorEastAsia" w:hAnsi="Times New Roman" w:cs="Times New Roman"/>
          <w:sz w:val="20"/>
        </w:rPr>
        <w:t xml:space="preserve">следствие из </w:t>
      </w:r>
      <w:proofErr w:type="spellStart"/>
      <w:r>
        <w:rPr>
          <w:rFonts w:ascii="Times New Roman" w:eastAsiaTheme="minorEastAsia" w:hAnsi="Times New Roman" w:cs="Times New Roman"/>
          <w:sz w:val="20"/>
        </w:rPr>
        <w:t>рефлексивности</w:t>
      </w:r>
      <w:proofErr w:type="spellEnd"/>
      <w:r>
        <w:rPr>
          <w:rFonts w:ascii="Times New Roman" w:eastAsiaTheme="minorEastAsia" w:hAnsi="Times New Roman" w:cs="Times New Roman"/>
          <w:sz w:val="20"/>
        </w:rPr>
        <w:t xml:space="preserve"> и линейности, </w:t>
      </w:r>
      <m:oMath>
        <m:r>
          <w:rPr>
            <w:rFonts w:ascii="Cambria Math" w:hAnsi="Cambria Math" w:cs="Times New Roman"/>
            <w:sz w:val="20"/>
          </w:rPr>
          <m:t>Γ∪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B</m:t>
            </m:r>
          </m:e>
        </m:d>
        <m:r>
          <w:rPr>
            <w:rFonts w:ascii="Cambria Math" w:hAnsi="Cambria Math" w:cs="Times New Roman"/>
            <w:sz w:val="20"/>
          </w:rPr>
          <m:t>⊨A</m:t>
        </m:r>
      </m:oMath>
      <w:r>
        <w:rPr>
          <w:rFonts w:ascii="Times New Roman" w:eastAsiaTheme="minorEastAsia" w:hAnsi="Times New Roman" w:cs="Times New Roman"/>
          <w:sz w:val="20"/>
        </w:rPr>
        <w:t xml:space="preserve"> – следствие из </w:t>
      </w:r>
      <w:proofErr w:type="spellStart"/>
      <w:r>
        <w:rPr>
          <w:rFonts w:ascii="Times New Roman" w:eastAsiaTheme="minorEastAsia" w:hAnsi="Times New Roman" w:cs="Times New Roman"/>
          <w:sz w:val="20"/>
        </w:rPr>
        <w:t>рефлексивности</w:t>
      </w:r>
      <w:proofErr w:type="spellEnd"/>
      <w:r>
        <w:rPr>
          <w:rFonts w:ascii="Times New Roman" w:eastAsiaTheme="minorEastAsia" w:hAnsi="Times New Roman" w:cs="Times New Roman"/>
          <w:sz w:val="20"/>
        </w:rPr>
        <w:t xml:space="preserve"> и антисимметричности</w:t>
      </w:r>
      <w:r w:rsidR="004A45F8">
        <w:rPr>
          <w:rFonts w:ascii="Times New Roman" w:eastAsiaTheme="minorEastAsia" w:hAnsi="Times New Roman" w:cs="Times New Roman"/>
          <w:sz w:val="20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0"/>
          </w:rPr>
          <m:t>A</m:t>
        </m:r>
        <m:limUpp>
          <m:limUpp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limUppPr>
          <m:e>
            <m:r>
              <w:rPr>
                <w:rFonts w:ascii="Cambria Math" w:eastAsiaTheme="minorEastAsia" w:hAnsi="Cambria Math" w:cs="Times New Roman"/>
                <w:sz w:val="20"/>
              </w:rPr>
              <m:t>≡</m:t>
            </m:r>
          </m:e>
          <m:lim>
            <m:r>
              <w:rPr>
                <w:rFonts w:ascii="Cambria Math" w:eastAsiaTheme="minorEastAsia" w:hAnsi="Cambria Math" w:cs="Times New Roman"/>
                <w:sz w:val="20"/>
              </w:rPr>
              <m:t>Th</m:t>
            </m:r>
          </m:lim>
        </m:limUpp>
        <m:r>
          <w:rPr>
            <w:rFonts w:ascii="Cambria Math" w:eastAsiaTheme="minorEastAsia" w:hAnsi="Cambria Math" w:cs="Times New Roman"/>
            <w:sz w:val="20"/>
          </w:rPr>
          <m:t>B</m:t>
        </m:r>
      </m:oMath>
      <w:r w:rsidR="00D46E5D">
        <w:rPr>
          <w:rFonts w:ascii="Times New Roman" w:eastAsiaTheme="minorEastAsia" w:hAnsi="Times New Roman" w:cs="Times New Roman"/>
          <w:sz w:val="20"/>
        </w:rPr>
        <w:t xml:space="preserve">, тогда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</w:rPr>
              <m:t>y</m:t>
            </m:r>
            <m:r>
              <w:rPr>
                <w:rFonts w:ascii="Cambria Math" w:eastAsiaTheme="minorEastAsia" w:hAnsi="Cambria Math" w:cs="Times New Roman"/>
                <w:sz w:val="20"/>
              </w:rPr>
              <m:t>&lt;</m:t>
            </m:r>
            <m:r>
              <w:rPr>
                <w:rFonts w:ascii="Cambria Math" w:eastAsiaTheme="minorEastAsia" w:hAnsi="Cambria Math" w:cs="Times New Roman"/>
                <w:sz w:val="20"/>
              </w:rPr>
              <m:t>x</m:t>
            </m:r>
          </m:e>
        </m:d>
        <m:limUpp>
          <m:limUpp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limUppPr>
          <m:e>
            <m:r>
              <w:rPr>
                <w:rFonts w:ascii="Cambria Math" w:eastAsiaTheme="minorEastAsia" w:hAnsi="Cambria Math" w:cs="Times New Roman"/>
                <w:sz w:val="20"/>
              </w:rPr>
              <m:t>≡</m:t>
            </m:r>
          </m:e>
          <m:lim>
            <m:r>
              <w:rPr>
                <w:rFonts w:ascii="Cambria Math" w:eastAsiaTheme="minorEastAsia" w:hAnsi="Cambria Math" w:cs="Times New Roman"/>
                <w:sz w:val="20"/>
              </w:rPr>
              <m:t>Th</m:t>
            </m:r>
          </m:lim>
        </m:limUpp>
        <m:r>
          <w:rPr>
            <w:rFonts w:ascii="Cambria Math" w:eastAsiaTheme="minorEastAsia" w:hAnsi="Cambria Math" w:cs="Times New Roman"/>
            <w:sz w:val="20"/>
          </w:rPr>
          <m:t>B</m:t>
        </m:r>
      </m:oMath>
      <w:r w:rsidR="00D46E5D">
        <w:rPr>
          <w:rFonts w:ascii="Times New Roman" w:eastAsiaTheme="minorEastAsia" w:hAnsi="Times New Roman" w:cs="Times New Roman"/>
          <w:sz w:val="20"/>
          <w:lang w:val="en-US"/>
        </w:rPr>
        <w:t>.</w:t>
      </w:r>
      <w:bookmarkStart w:id="0" w:name="_GoBack"/>
      <w:bookmarkEnd w:id="0"/>
    </w:p>
    <w:p w14:paraId="1C246451" w14:textId="77777777" w:rsidR="008F11DF" w:rsidRDefault="008F11DF" w:rsidP="003C5940">
      <w:pPr>
        <w:spacing w:after="0"/>
        <w:rPr>
          <w:rFonts w:ascii="Times New Roman" w:eastAsiaTheme="minorEastAsia" w:hAnsi="Times New Roman" w:cs="Times New Roman"/>
          <w:sz w:val="20"/>
        </w:rPr>
      </w:pPr>
    </w:p>
    <w:p w14:paraId="3B292B94" w14:textId="77777777" w:rsidR="00831230" w:rsidRPr="007123D7" w:rsidRDefault="0072359F" w:rsidP="00712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Theme="minorEastAsia" w:hAnsi="Times New Roman" w:cs="Times New Roman"/>
          <w:i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Пример. </w:t>
      </w:r>
      <m:oMath>
        <m:r>
          <w:rPr>
            <w:rFonts w:ascii="Cambria Math" w:eastAsiaTheme="minorEastAsia" w:hAnsi="Cambria Math" w:cs="Times New Roman"/>
            <w:sz w:val="20"/>
          </w:rPr>
          <m:t>A=∀</m:t>
        </m:r>
        <m:r>
          <w:rPr>
            <w:rFonts w:ascii="Cambria Math" w:eastAsiaTheme="minorEastAsia" w:hAnsi="Cambria Math" w:cs="Times New Roman"/>
            <w:sz w:val="20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0"/>
          </w:rPr>
          <m:t>∃</m:t>
        </m:r>
        <m:r>
          <w:rPr>
            <w:rFonts w:ascii="Cambria Math" w:eastAsiaTheme="minorEastAsia" w:hAnsi="Cambria Math" w:cs="Times New Roman"/>
            <w:sz w:val="20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0"/>
          </w:rPr>
          <m:t>∀</m:t>
        </m:r>
        <m:r>
          <w:rPr>
            <w:rFonts w:ascii="Cambria Math" w:eastAsiaTheme="minorEastAsia" w:hAnsi="Cambria Math" w:cs="Times New Roman"/>
            <w:sz w:val="20"/>
            <w:lang w:val="en-US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0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≤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&amp;¬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y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≤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z</m:t>
                    </m:r>
                  </m:e>
                </m:d>
              </m:e>
            </m:d>
            <m:r>
              <w:rPr>
                <w:rFonts w:ascii="Cambria Math" w:eastAsiaTheme="minorEastAsia" w:hAnsi="Cambria Math" w:cs="Times New Roman"/>
                <w:sz w:val="20"/>
              </w:rPr>
              <m:t>∨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0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≤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&amp;¬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z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≤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y</m:t>
                    </m:r>
                  </m:e>
                </m:d>
              </m:e>
            </m:d>
          </m:e>
        </m:d>
        <m:limUpp>
          <m:limUpp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limUppPr>
          <m:e>
            <m:r>
              <w:rPr>
                <w:rFonts w:ascii="Cambria Math" w:eastAsiaTheme="minorEastAsia" w:hAnsi="Cambria Math" w:cs="Times New Roman"/>
                <w:sz w:val="20"/>
              </w:rPr>
              <m:t>≡</m:t>
            </m:r>
          </m:e>
          <m:lim>
            <m:r>
              <w:rPr>
                <w:rFonts w:ascii="Cambria Math" w:eastAsiaTheme="minorEastAsia" w:hAnsi="Cambria Math" w:cs="Times New Roman"/>
                <w:sz w:val="20"/>
              </w:rPr>
              <m:t>Th</m:t>
            </m:r>
          </m:lim>
        </m:limUpp>
        <m:r>
          <w:rPr>
            <w:rFonts w:ascii="Cambria Math" w:eastAsiaTheme="minorEastAsia" w:hAnsi="Cambria Math" w:cs="Times New Roman"/>
            <w:sz w:val="20"/>
          </w:rPr>
          <m:t>∀</m:t>
        </m:r>
        <m:r>
          <w:rPr>
            <w:rFonts w:ascii="Cambria Math" w:eastAsiaTheme="minorEastAsia" w:hAnsi="Cambria Math" w:cs="Times New Roman"/>
            <w:sz w:val="20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0"/>
          </w:rPr>
          <m:t>∃</m:t>
        </m:r>
        <m:r>
          <w:rPr>
            <w:rFonts w:ascii="Cambria Math" w:eastAsiaTheme="minorEastAsia" w:hAnsi="Cambria Math" w:cs="Times New Roman"/>
            <w:sz w:val="20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0"/>
          </w:rPr>
          <m:t>¬∃</m:t>
        </m:r>
        <m:r>
          <w:rPr>
            <w:rFonts w:ascii="Cambria Math" w:eastAsiaTheme="minorEastAsia" w:hAnsi="Cambria Math" w:cs="Times New Roman"/>
            <w:sz w:val="20"/>
            <w:lang w:val="en-US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0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y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&lt;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&amp;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y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≤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z</m:t>
                    </m:r>
                  </m:e>
                </m:d>
              </m:e>
            </m:d>
            <m:r>
              <w:rPr>
                <w:rFonts w:ascii="Cambria Math" w:eastAsiaTheme="minorEastAsia" w:hAnsi="Cambria Math" w:cs="Times New Roman"/>
                <w:sz w:val="20"/>
              </w:rPr>
              <m:t>&amp;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0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z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&lt;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</w:rPr>
                  <m:t>&amp;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z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&lt;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y</m:t>
                    </m:r>
                  </m:e>
                </m:d>
              </m:e>
            </m:d>
          </m:e>
        </m:d>
        <m:limUpp>
          <m:limUpp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limUppPr>
          <m:e>
            <m:r>
              <w:rPr>
                <w:rFonts w:ascii="Cambria Math" w:eastAsiaTheme="minorEastAsia" w:hAnsi="Cambria Math" w:cs="Times New Roman"/>
                <w:sz w:val="20"/>
              </w:rPr>
              <m:t>≡</m:t>
            </m:r>
          </m:e>
          <m:lim>
            <m:r>
              <w:rPr>
                <w:rFonts w:ascii="Cambria Math" w:eastAsiaTheme="minorEastAsia" w:hAnsi="Cambria Math" w:cs="Times New Roman"/>
                <w:sz w:val="20"/>
              </w:rPr>
              <m:t>Th</m:t>
            </m:r>
          </m:lim>
        </m:limUpp>
        <m:r>
          <m:rPr>
            <m:sty m:val="p"/>
          </m:rPr>
          <w:rPr>
            <w:rFonts w:ascii="Cambria Math" w:eastAsiaTheme="minorEastAsia" w:hAnsi="Cambria Math" w:cs="Times New Roman"/>
            <w:sz w:val="20"/>
          </w:rPr>
          <w:br/>
        </m:r>
      </m:oMath>
      <m:oMathPara>
        <m:oMath>
          <m:limUpp>
            <m:limUpp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limUpp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≡</m:t>
              </m:r>
            </m:e>
            <m:lim>
              <m:r>
                <w:rPr>
                  <w:rFonts w:ascii="Cambria Math" w:eastAsiaTheme="minorEastAsia" w:hAnsi="Cambria Math" w:cs="Times New Roman"/>
                  <w:sz w:val="20"/>
                </w:rPr>
                <m:t>Th</m:t>
              </m:r>
            </m:lim>
          </m:limUpp>
          <m:r>
            <w:rPr>
              <w:rFonts w:ascii="Cambria Math" w:eastAsiaTheme="minorEastAsia" w:hAnsi="Cambria Math" w:cs="Times New Roman"/>
              <w:sz w:val="20"/>
            </w:rPr>
            <m:t>∀</m:t>
          </m:r>
          <m:r>
            <w:rPr>
              <w:rFonts w:ascii="Cambria Math" w:eastAsiaTheme="minorEastAsia" w:hAnsi="Cambria Math" w:cs="Times New Roman"/>
              <w:sz w:val="20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0"/>
            </w:rPr>
            <m:t>∃</m:t>
          </m:r>
          <m:r>
            <w:rPr>
              <w:rFonts w:ascii="Cambria Math" w:eastAsiaTheme="minorEastAsia" w:hAnsi="Cambria Math" w:cs="Times New Roman"/>
              <w:sz w:val="20"/>
              <w:lang w:val="en-US"/>
            </w:rPr>
            <m:t>y</m:t>
          </m:r>
          <m:r>
            <w:rPr>
              <w:rFonts w:ascii="Cambria Math" w:eastAsiaTheme="minorEastAsia" w:hAnsi="Cambria Math" w:cs="Times New Roman"/>
              <w:sz w:val="20"/>
            </w:rPr>
            <m:t>¬∃</m:t>
          </m:r>
          <m:r>
            <w:rPr>
              <w:rFonts w:ascii="Cambria Math" w:eastAsiaTheme="minorEastAsia" w:hAnsi="Cambria Math" w:cs="Times New Roman"/>
              <w:sz w:val="20"/>
              <w:lang w:val="en-US"/>
            </w:rPr>
            <m:t>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y</m:t>
                      </m:r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≤</m:t>
                      </m:r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x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z</m:t>
                      </m:r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&lt;</m:t>
                      </m:r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0"/>
                </w:rPr>
                <m:t>∨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≤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z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z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&lt;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</w:rPr>
                <m:t>∨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&lt;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z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&lt;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</w:rPr>
                <m:t>∨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≤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z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z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&lt;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y</m:t>
                  </m:r>
                </m:e>
              </m:d>
            </m:e>
          </m:d>
          <m:limUpp>
            <m:limUpp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limUpp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≡</m:t>
              </m:r>
            </m:e>
            <m:lim>
              <m:r>
                <w:rPr>
                  <w:rFonts w:ascii="Cambria Math" w:eastAsiaTheme="minorEastAsia" w:hAnsi="Cambria Math" w:cs="Times New Roman"/>
                  <w:sz w:val="20"/>
                </w:rPr>
                <m:t>Th</m:t>
              </m:r>
            </m:lim>
          </m:limUpp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</w:rPr>
            <w:br/>
          </m:r>
        </m:oMath>
        <m:oMath>
          <m:limUpp>
            <m:limUpp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limUpp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≡</m:t>
              </m:r>
            </m:e>
            <m:lim>
              <m:r>
                <w:rPr>
                  <w:rFonts w:ascii="Cambria Math" w:eastAsiaTheme="minorEastAsia" w:hAnsi="Cambria Math" w:cs="Times New Roman"/>
                  <w:sz w:val="20"/>
                </w:rPr>
                <m:t>Th</m:t>
              </m:r>
            </m:lim>
          </m:limUpp>
          <m:r>
            <w:rPr>
              <w:rFonts w:ascii="Cambria Math" w:eastAsiaTheme="minorEastAsia" w:hAnsi="Cambria Math" w:cs="Times New Roman"/>
              <w:sz w:val="20"/>
            </w:rPr>
            <m:t>∀</m:t>
          </m:r>
          <m:r>
            <w:rPr>
              <w:rFonts w:ascii="Cambria Math" w:eastAsiaTheme="minorEastAsia" w:hAnsi="Cambria Math" w:cs="Times New Roman"/>
              <w:sz w:val="20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0"/>
            </w:rPr>
            <m:t>∃</m:t>
          </m:r>
          <m:r>
            <w:rPr>
              <w:rFonts w:ascii="Cambria Math" w:eastAsiaTheme="minorEastAsia" w:hAnsi="Cambria Math" w:cs="Times New Roman"/>
              <w:sz w:val="20"/>
              <w:lang w:val="en-US"/>
            </w:rPr>
            <m:t>y</m:t>
          </m:r>
          <m:r>
            <w:rPr>
              <w:rFonts w:ascii="Cambria Math" w:eastAsiaTheme="minorEastAsia" w:hAnsi="Cambria Math" w:cs="Times New Roman"/>
              <w:sz w:val="20"/>
            </w:rPr>
            <m:t>¬</m:t>
          </m:r>
          <m:d>
            <m:dPr>
              <m:begChr m:val="["/>
              <m:endChr m:val="]"/>
              <m:shp m:val="match"/>
              <m:ctrlPr>
                <w:rPr>
                  <w:rFonts w:ascii="Cambria Math" w:eastAsiaTheme="minorEastAsia" w:hAnsi="Cambria Math" w:cs="Times New Roman"/>
                  <w:i/>
                  <w:sz w:val="20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shp m:val="match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y</m:t>
                      </m:r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≤</m:t>
                      </m:r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x</m:t>
                      </m:r>
                    </m:e>
                  </m:d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lang w:val="en-US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</w:rPr>
                            <m:t>∃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lang w:val="en-US"/>
                            </w:rPr>
                            <m:t>z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lang w:val="en-US"/>
                                </w:rPr>
                                <m:t>z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</w:rPr>
                                <m:t>&lt;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≡1</m:t>
                      </m:r>
                    </m:lim>
                  </m:limLow>
                </m:e>
              </m:d>
              <m:r>
                <w:rPr>
                  <w:rFonts w:ascii="Cambria Math" w:eastAsiaTheme="minorEastAsia" w:hAnsi="Cambria Math" w:cs="Times New Roman"/>
                  <w:sz w:val="20"/>
                </w:rPr>
                <m:t>∨</m:t>
              </m:r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∃</m:t>
                      </m:r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z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lang w:val="en-US"/>
                                </w:rPr>
                                <m:t>y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</w:rPr>
                                <m:t>≤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lang w:val="en-US"/>
                                </w:rPr>
                                <m:t>z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lang w:val="en-US"/>
                                </w:rPr>
                                <m:t>z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</w:rPr>
                                <m:t>&lt;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groupCh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≡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&lt;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x</m:t>
                  </m:r>
                </m:lim>
              </m:limLow>
              <m:r>
                <w:rPr>
                  <w:rFonts w:ascii="Cambria Math" w:eastAsiaTheme="minorEastAsia" w:hAnsi="Cambria Math" w:cs="Times New Roman"/>
                  <w:sz w:val="20"/>
                </w:rPr>
                <m:t>∨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&lt;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x</m:t>
                  </m:r>
                </m:e>
              </m:d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∃</m:t>
                      </m:r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lang w:val="en-US"/>
                            </w:rPr>
                            <m:t>z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</w:rPr>
                            <m:t>&lt;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lang w:val="en-US"/>
                            </w:rPr>
                            <m:t>y</m:t>
                          </m:r>
                        </m:e>
                      </m:d>
                    </m:e>
                  </m:groupCh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≡1</m:t>
                  </m:r>
                </m:lim>
              </m:limLow>
              <m:r>
                <w:rPr>
                  <w:rFonts w:ascii="Cambria Math" w:eastAsiaTheme="minorEastAsia" w:hAnsi="Cambria Math" w:cs="Times New Roman"/>
                  <w:sz w:val="20"/>
                </w:rPr>
                <m:t>∨</m:t>
              </m:r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∃</m:t>
                      </m:r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z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lang w:val="en-US"/>
                                </w:rPr>
                                <m:t>y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</w:rPr>
                                <m:t>≤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lang w:val="en-US"/>
                                </w:rPr>
                                <m:t>z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lang w:val="en-US"/>
                                </w:rPr>
                                <m:t>z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</w:rPr>
                                <m:t>&lt;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lang w:val="en-US"/>
                                </w:rPr>
                                <m:t>y</m:t>
                              </m:r>
                            </m:e>
                          </m:d>
                        </m:e>
                      </m:d>
                    </m:e>
                  </m:groupChr>
                </m:e>
                <m:lim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≡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&lt;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≡0</m:t>
                  </m:r>
                </m:lim>
              </m:limLow>
            </m:e>
          </m:d>
          <m:limUpp>
            <m:limUpp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limUpp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≡</m:t>
              </m:r>
            </m:e>
            <m:lim>
              <m:r>
                <w:rPr>
                  <w:rFonts w:ascii="Cambria Math" w:eastAsiaTheme="minorEastAsia" w:hAnsi="Cambria Math" w:cs="Times New Roman"/>
                  <w:sz w:val="20"/>
                </w:rPr>
                <m:t>Th</m:t>
              </m:r>
            </m:lim>
          </m:limUpp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</w:rPr>
            <w:br/>
          </m:r>
        </m:oMath>
        <m:oMath>
          <m:limUpp>
            <m:limUpp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limUpp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≡</m:t>
              </m:r>
            </m:e>
            <m:lim>
              <m:r>
                <w:rPr>
                  <w:rFonts w:ascii="Cambria Math" w:eastAsiaTheme="minorEastAsia" w:hAnsi="Cambria Math" w:cs="Times New Roman"/>
                  <w:sz w:val="20"/>
                </w:rPr>
                <m:t>Th</m:t>
              </m:r>
            </m:lim>
          </m:limUpp>
          <m:r>
            <w:rPr>
              <w:rFonts w:ascii="Cambria Math" w:eastAsiaTheme="minorEastAsia" w:hAnsi="Cambria Math" w:cs="Times New Roman"/>
              <w:sz w:val="20"/>
            </w:rPr>
            <m:t>∀</m:t>
          </m:r>
          <m:r>
            <w:rPr>
              <w:rFonts w:ascii="Cambria Math" w:eastAsiaTheme="minorEastAsia" w:hAnsi="Cambria Math" w:cs="Times New Roman"/>
              <w:sz w:val="20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0"/>
            </w:rPr>
            <m:t>∃</m:t>
          </m:r>
          <m:r>
            <w:rPr>
              <w:rFonts w:ascii="Cambria Math" w:eastAsiaTheme="minorEastAsia" w:hAnsi="Cambria Math" w:cs="Times New Roman"/>
              <w:sz w:val="20"/>
              <w:lang w:val="en-US"/>
            </w:rPr>
            <m:t>y</m:t>
          </m:r>
          <m:r>
            <w:rPr>
              <w:rFonts w:ascii="Cambria Math" w:eastAsiaTheme="minorEastAsia" w:hAnsi="Cambria Math" w:cs="Times New Roman"/>
              <w:sz w:val="20"/>
            </w:rPr>
            <m:t>¬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&lt;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</w:rPr>
                <m:t>∨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&lt;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</w:rPr>
                <m:t>∨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&lt;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</w:rPr>
                <m:t>∨0</m:t>
              </m:r>
            </m:e>
          </m:d>
          <m:limUpp>
            <m:limUpp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limUpp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≡</m:t>
              </m:r>
            </m:e>
            <m:lim>
              <m:r>
                <w:rPr>
                  <w:rFonts w:ascii="Cambria Math" w:eastAsiaTheme="minorEastAsia" w:hAnsi="Cambria Math" w:cs="Times New Roman"/>
                  <w:sz w:val="20"/>
                </w:rPr>
                <m:t>Th</m:t>
              </m:r>
            </m:lim>
          </m:limUpp>
          <m:r>
            <w:rPr>
              <w:rFonts w:ascii="Cambria Math" w:eastAsiaTheme="minorEastAsia" w:hAnsi="Cambria Math" w:cs="Times New Roman"/>
              <w:sz w:val="20"/>
            </w:rPr>
            <m:t>∀</m:t>
          </m:r>
          <m:r>
            <w:rPr>
              <w:rFonts w:ascii="Cambria Math" w:eastAsiaTheme="minorEastAsia" w:hAnsi="Cambria Math" w:cs="Times New Roman"/>
              <w:sz w:val="20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0"/>
            </w:rPr>
            <m:t>∃</m:t>
          </m:r>
          <m:r>
            <w:rPr>
              <w:rFonts w:ascii="Cambria Math" w:eastAsiaTheme="minorEastAsia" w:hAnsi="Cambria Math" w:cs="Times New Roman"/>
              <w:sz w:val="20"/>
              <w:lang w:val="en-US"/>
            </w:rPr>
            <m:t>y</m:t>
          </m:r>
          <m:r>
            <w:rPr>
              <w:rFonts w:ascii="Cambria Math" w:eastAsiaTheme="minorEastAsia" w:hAnsi="Cambria Math" w:cs="Times New Roman"/>
              <w:sz w:val="20"/>
            </w:rPr>
            <m:t>¬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lang w:val="en-US"/>
                </w:rPr>
                <m:t>y</m:t>
              </m:r>
              <m:r>
                <w:rPr>
                  <w:rFonts w:ascii="Cambria Math" w:eastAsiaTheme="minorEastAsia" w:hAnsi="Cambria Math" w:cs="Times New Roman"/>
                  <w:sz w:val="20"/>
                </w:rPr>
                <m:t>&lt;</m:t>
              </m:r>
              <m:r>
                <w:rPr>
                  <w:rFonts w:ascii="Cambria Math" w:eastAsiaTheme="minorEastAsia" w:hAnsi="Cambria Math" w:cs="Times New Roman"/>
                  <w:sz w:val="20"/>
                  <w:lang w:val="en-US"/>
                </w:rPr>
                <m:t>x</m:t>
              </m:r>
            </m:e>
          </m:d>
          <m:limUpp>
            <m:limUpp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limUpp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≡</m:t>
              </m:r>
            </m:e>
            <m:lim>
              <m:r>
                <w:rPr>
                  <w:rFonts w:ascii="Cambria Math" w:eastAsiaTheme="minorEastAsia" w:hAnsi="Cambria Math" w:cs="Times New Roman"/>
                  <w:sz w:val="20"/>
                </w:rPr>
                <m:t>Th</m:t>
              </m:r>
            </m:lim>
          </m:limUpp>
          <m:r>
            <w:rPr>
              <w:rFonts w:ascii="Cambria Math" w:eastAsiaTheme="minorEastAsia" w:hAnsi="Cambria Math" w:cs="Times New Roman"/>
              <w:sz w:val="20"/>
            </w:rPr>
            <m:t>∀</m:t>
          </m:r>
          <m:r>
            <w:rPr>
              <w:rFonts w:ascii="Cambria Math" w:eastAsiaTheme="minorEastAsia" w:hAnsi="Cambria Math" w:cs="Times New Roman"/>
              <w:sz w:val="20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0"/>
            </w:rPr>
            <m:t>∃</m:t>
          </m:r>
          <m:r>
            <w:rPr>
              <w:rFonts w:ascii="Cambria Math" w:eastAsiaTheme="minorEastAsia" w:hAnsi="Cambria Math" w:cs="Times New Roman"/>
              <w:sz w:val="20"/>
              <w:lang w:val="en-US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0"/>
                </w:rPr>
                <m:t>≤</m:t>
              </m:r>
              <m:r>
                <w:rPr>
                  <w:rFonts w:ascii="Cambria Math" w:eastAsiaTheme="minorEastAsia" w:hAnsi="Cambria Math" w:cs="Times New Roman"/>
                  <w:sz w:val="20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0"/>
            </w:rPr>
            <m:t>=1</m:t>
          </m:r>
        </m:oMath>
      </m:oMathPara>
    </w:p>
    <w:p w14:paraId="3579A76E" w14:textId="77777777" w:rsidR="009C0273" w:rsidRPr="007123D7" w:rsidRDefault="007123D7" w:rsidP="00712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ab/>
        <w:t xml:space="preserve">Следовательно, предложение </w:t>
      </w:r>
      <m:oMath>
        <m:r>
          <w:rPr>
            <w:rFonts w:ascii="Cambria Math" w:eastAsiaTheme="minorEastAsia" w:hAnsi="Cambria Math" w:cs="Times New Roman"/>
            <w:sz w:val="20"/>
          </w:rPr>
          <m:t>A</m:t>
        </m:r>
      </m:oMath>
      <w:r>
        <w:rPr>
          <w:rFonts w:ascii="Times New Roman" w:eastAsiaTheme="minorEastAsia" w:hAnsi="Times New Roman" w:cs="Times New Roman"/>
          <w:sz w:val="20"/>
        </w:rPr>
        <w:t xml:space="preserve"> является теоремой плотного линейного порядка без концевых точек.</w:t>
      </w:r>
    </w:p>
    <w:sectPr w:rsidR="009C0273" w:rsidRPr="007123D7" w:rsidSect="007151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</w:abstractNum>
  <w:abstractNum w:abstractNumId="1" w15:restartNumberingAfterBreak="0">
    <w:nsid w:val="00000012"/>
    <w:multiLevelType w:val="singleLevel"/>
    <w:tmpl w:val="00000012"/>
    <w:name w:val="WW8Num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00000014"/>
    <w:multiLevelType w:val="singleLevel"/>
    <w:tmpl w:val="00000014"/>
    <w:name w:val="WW8Num2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4823CF3"/>
    <w:multiLevelType w:val="hybridMultilevel"/>
    <w:tmpl w:val="E4785BF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3E7659C"/>
    <w:multiLevelType w:val="hybridMultilevel"/>
    <w:tmpl w:val="F9E44974"/>
    <w:lvl w:ilvl="0" w:tplc="3E6AEC46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3E173280"/>
    <w:multiLevelType w:val="hybridMultilevel"/>
    <w:tmpl w:val="4438A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52920"/>
    <w:multiLevelType w:val="hybridMultilevel"/>
    <w:tmpl w:val="DDEAF66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CC5B34"/>
    <w:multiLevelType w:val="hybridMultilevel"/>
    <w:tmpl w:val="644E7D7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B4876F1"/>
    <w:multiLevelType w:val="hybridMultilevel"/>
    <w:tmpl w:val="7D20D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70EC"/>
    <w:rsid w:val="00085CB6"/>
    <w:rsid w:val="0014141B"/>
    <w:rsid w:val="0018208D"/>
    <w:rsid w:val="00286A06"/>
    <w:rsid w:val="00350DEA"/>
    <w:rsid w:val="003C5940"/>
    <w:rsid w:val="00424A19"/>
    <w:rsid w:val="004A45F8"/>
    <w:rsid w:val="004E691E"/>
    <w:rsid w:val="0050538C"/>
    <w:rsid w:val="0062030E"/>
    <w:rsid w:val="00655029"/>
    <w:rsid w:val="0066339D"/>
    <w:rsid w:val="0066453A"/>
    <w:rsid w:val="007123D7"/>
    <w:rsid w:val="0071512A"/>
    <w:rsid w:val="0072359F"/>
    <w:rsid w:val="0077403E"/>
    <w:rsid w:val="007E6966"/>
    <w:rsid w:val="0080328D"/>
    <w:rsid w:val="008270EC"/>
    <w:rsid w:val="00831230"/>
    <w:rsid w:val="00863F8A"/>
    <w:rsid w:val="00893F6F"/>
    <w:rsid w:val="008F11DF"/>
    <w:rsid w:val="009015EE"/>
    <w:rsid w:val="00956426"/>
    <w:rsid w:val="009C0273"/>
    <w:rsid w:val="00B76AAB"/>
    <w:rsid w:val="00C30D0E"/>
    <w:rsid w:val="00C979B3"/>
    <w:rsid w:val="00CB6631"/>
    <w:rsid w:val="00D46E5D"/>
    <w:rsid w:val="00DF6791"/>
    <w:rsid w:val="00E71842"/>
    <w:rsid w:val="00F22E48"/>
    <w:rsid w:val="00F62440"/>
    <w:rsid w:val="00FA396A"/>
    <w:rsid w:val="00FD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3E678"/>
  <w15:docId w15:val="{C32ACB9D-DD74-4F56-898C-9D2F7D892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350DEA"/>
    <w:pPr>
      <w:keepNext/>
      <w:suppressAutoHyphens/>
      <w:autoSpaceDE w:val="0"/>
      <w:spacing w:after="3552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50DEA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paragraph" w:styleId="a3">
    <w:name w:val="Body Text Indent"/>
    <w:basedOn w:val="a"/>
    <w:link w:val="a4"/>
    <w:rsid w:val="00350DEA"/>
    <w:pPr>
      <w:suppressAutoHyphens/>
      <w:autoSpaceDE w:val="0"/>
      <w:spacing w:after="0" w:line="240" w:lineRule="auto"/>
      <w:ind w:firstLine="550"/>
      <w:jc w:val="both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4">
    <w:name w:val="Основной текст с отступом Знак"/>
    <w:basedOn w:val="a0"/>
    <w:link w:val="a3"/>
    <w:rsid w:val="00350DE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a5">
    <w:name w:val="неразрывный"/>
    <w:rsid w:val="00350DEA"/>
    <w:pPr>
      <w:suppressAutoHyphens/>
      <w:spacing w:after="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620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2030E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F62440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F624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F03D1-8187-4D83-B6CA-7328C6F68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Александр Трыкин</cp:lastModifiedBy>
  <cp:revision>4</cp:revision>
  <cp:lastPrinted>2019-06-21T16:23:00Z</cp:lastPrinted>
  <dcterms:created xsi:type="dcterms:W3CDTF">2019-06-21T16:10:00Z</dcterms:created>
  <dcterms:modified xsi:type="dcterms:W3CDTF">2019-06-21T16:23:00Z</dcterms:modified>
</cp:coreProperties>
</file>